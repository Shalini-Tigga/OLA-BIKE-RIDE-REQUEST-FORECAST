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1D547" w14:textId="77777777" w:rsidR="004D70B3" w:rsidRDefault="004D70B3">
      <w:pPr>
        <w:jc w:val="center"/>
        <w:rPr>
          <w:lang w:val="en-IN"/>
        </w:rPr>
      </w:pPr>
    </w:p>
    <w:p w14:paraId="089FEEF8" w14:textId="77777777" w:rsidR="004D70B3" w:rsidRDefault="004D70B3">
      <w:pPr>
        <w:jc w:val="center"/>
        <w:rPr>
          <w:lang w:val="en-IN"/>
        </w:rPr>
      </w:pPr>
    </w:p>
    <w:p w14:paraId="7A9F6254" w14:textId="77777777" w:rsidR="004D70B3" w:rsidRDefault="00000000">
      <w:pPr>
        <w:jc w:val="center"/>
        <w:rPr>
          <w:lang w:val="en-IN"/>
        </w:rPr>
      </w:pPr>
      <w:r>
        <w:rPr>
          <w:noProof/>
          <w:lang w:val="en-IN"/>
        </w:rPr>
        <w:drawing>
          <wp:inline distT="0" distB="0" distL="114300" distR="114300" wp14:anchorId="18C823BB" wp14:editId="510F840B">
            <wp:extent cx="3609975" cy="1266825"/>
            <wp:effectExtent l="0" t="0" r="1905" b="1333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8"/>
                    <a:stretch>
                      <a:fillRect/>
                    </a:stretch>
                  </pic:blipFill>
                  <pic:spPr>
                    <a:xfrm>
                      <a:off x="0" y="0"/>
                      <a:ext cx="3609975" cy="1266825"/>
                    </a:xfrm>
                    <a:prstGeom prst="rect">
                      <a:avLst/>
                    </a:prstGeom>
                  </pic:spPr>
                </pic:pic>
              </a:graphicData>
            </a:graphic>
          </wp:inline>
        </w:drawing>
      </w:r>
    </w:p>
    <w:p w14:paraId="4F8C203C" w14:textId="77777777" w:rsidR="004D70B3" w:rsidRDefault="004D70B3"/>
    <w:p w14:paraId="4DBD710B" w14:textId="77777777" w:rsidR="004D70B3" w:rsidRDefault="004D70B3">
      <w:pPr>
        <w:ind w:left="0" w:firstLine="0"/>
        <w:jc w:val="center"/>
        <w:rPr>
          <w:rFonts w:ascii="Times New Roman" w:hAnsi="Times New Roman" w:cs="Times New Roman"/>
          <w:b/>
          <w:bCs/>
          <w:sz w:val="24"/>
          <w:szCs w:val="24"/>
          <w:lang w:val="en-IN"/>
        </w:rPr>
      </w:pPr>
    </w:p>
    <w:p w14:paraId="77A68544" w14:textId="77777777" w:rsidR="004D70B3" w:rsidRDefault="004D70B3">
      <w:pPr>
        <w:ind w:left="0" w:firstLine="0"/>
        <w:jc w:val="center"/>
        <w:rPr>
          <w:rFonts w:ascii="Times New Roman" w:hAnsi="Times New Roman" w:cs="Times New Roman"/>
          <w:b/>
          <w:bCs/>
          <w:sz w:val="24"/>
          <w:szCs w:val="24"/>
          <w:lang w:val="en-IN"/>
        </w:rPr>
      </w:pPr>
    </w:p>
    <w:p w14:paraId="4A536C7A" w14:textId="77777777" w:rsidR="004D70B3" w:rsidRDefault="00000000">
      <w:pPr>
        <w:ind w:left="0" w:firstLine="0"/>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INT 254</w:t>
      </w:r>
    </w:p>
    <w:p w14:paraId="7D755803" w14:textId="77777777" w:rsidR="004D70B3" w:rsidRDefault="00000000">
      <w:pPr>
        <w:ind w:left="0" w:firstLine="0"/>
        <w:jc w:val="center"/>
        <w:rPr>
          <w:rFonts w:ascii="Times New Roman" w:hAnsi="Times New Roman" w:cs="Times New Roman"/>
          <w:b/>
          <w:bCs/>
          <w:sz w:val="26"/>
          <w:szCs w:val="26"/>
          <w:lang w:val="en-IN"/>
        </w:rPr>
      </w:pPr>
      <w:r>
        <w:rPr>
          <w:rFonts w:ascii="Times New Roman" w:hAnsi="Times New Roman"/>
          <w:b/>
          <w:bCs/>
          <w:sz w:val="26"/>
          <w:szCs w:val="26"/>
          <w:lang w:val="en-IN"/>
        </w:rPr>
        <w:t>FUNDAMENTALS OF MACHINE LEARNING</w:t>
      </w:r>
    </w:p>
    <w:p w14:paraId="19BE672C" w14:textId="77777777" w:rsidR="004D70B3" w:rsidRDefault="004D70B3">
      <w:pPr>
        <w:ind w:left="0" w:firstLine="0"/>
        <w:jc w:val="center"/>
        <w:rPr>
          <w:rFonts w:ascii="Times New Roman" w:hAnsi="Times New Roman" w:cs="Times New Roman"/>
          <w:b/>
          <w:bCs/>
          <w:sz w:val="32"/>
          <w:szCs w:val="32"/>
          <w:lang w:val="en-IN"/>
        </w:rPr>
      </w:pPr>
    </w:p>
    <w:p w14:paraId="3888D508" w14:textId="77777777" w:rsidR="004D70B3" w:rsidRDefault="004D70B3">
      <w:pPr>
        <w:ind w:left="0" w:firstLine="0"/>
        <w:rPr>
          <w:rFonts w:ascii="Times New Roman" w:hAnsi="Times New Roman" w:cs="Times New Roman"/>
          <w:b/>
          <w:bCs/>
          <w:sz w:val="32"/>
          <w:szCs w:val="32"/>
          <w:lang w:val="en-IN"/>
        </w:rPr>
      </w:pPr>
    </w:p>
    <w:p w14:paraId="746169C5" w14:textId="77777777" w:rsidR="004D70B3" w:rsidRDefault="004D70B3">
      <w:pPr>
        <w:ind w:left="0" w:firstLine="0"/>
        <w:rPr>
          <w:rFonts w:ascii="Times New Roman" w:hAnsi="Times New Roman" w:cs="Times New Roman"/>
          <w:b/>
          <w:bCs/>
          <w:sz w:val="32"/>
          <w:szCs w:val="32"/>
          <w:lang w:val="en-IN"/>
        </w:rPr>
      </w:pPr>
    </w:p>
    <w:p w14:paraId="5823B0E9" w14:textId="77777777" w:rsidR="004D70B3" w:rsidRDefault="00000000">
      <w:pPr>
        <w:ind w:left="0" w:firstLine="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PROJECT REPORT</w:t>
      </w:r>
    </w:p>
    <w:p w14:paraId="6C46CEB5" w14:textId="77777777" w:rsidR="004D70B3" w:rsidRDefault="004D70B3">
      <w:pPr>
        <w:ind w:left="0" w:firstLine="0"/>
        <w:jc w:val="center"/>
        <w:rPr>
          <w:rFonts w:ascii="Times New Roman" w:hAnsi="Times New Roman" w:cs="Times New Roman"/>
          <w:b/>
          <w:bCs/>
          <w:sz w:val="32"/>
          <w:szCs w:val="32"/>
          <w:lang w:val="en-IN"/>
        </w:rPr>
      </w:pPr>
    </w:p>
    <w:p w14:paraId="7374DD74" w14:textId="77777777" w:rsidR="004D70B3" w:rsidRDefault="00000000">
      <w:pPr>
        <w:ind w:left="0" w:firstLine="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ON</w:t>
      </w:r>
    </w:p>
    <w:p w14:paraId="656093F7" w14:textId="77777777" w:rsidR="004D70B3" w:rsidRDefault="004D70B3">
      <w:pPr>
        <w:ind w:left="0" w:firstLine="0"/>
        <w:jc w:val="center"/>
        <w:rPr>
          <w:rFonts w:ascii="Times New Roman" w:hAnsi="Times New Roman" w:cs="Times New Roman"/>
          <w:b/>
          <w:bCs/>
          <w:sz w:val="32"/>
          <w:szCs w:val="32"/>
          <w:lang w:val="en-IN"/>
        </w:rPr>
      </w:pPr>
    </w:p>
    <w:p w14:paraId="45194911" w14:textId="77777777" w:rsidR="004D70B3" w:rsidRDefault="00000000">
      <w:pPr>
        <w:jc w:val="center"/>
        <w:rPr>
          <w:rFonts w:ascii="Times New Roman" w:hAnsi="Times New Roman"/>
          <w:b/>
          <w:bCs/>
          <w:sz w:val="32"/>
          <w:szCs w:val="32"/>
          <w:lang w:val="en-IN"/>
        </w:rPr>
      </w:pPr>
      <w:r>
        <w:rPr>
          <w:rFonts w:ascii="Times New Roman" w:hAnsi="Times New Roman"/>
          <w:b/>
          <w:bCs/>
          <w:sz w:val="32"/>
          <w:szCs w:val="32"/>
          <w:lang w:val="en-IN"/>
        </w:rPr>
        <w:t>OLA BIKE RIDE REQUEST DEMAND FORECAST</w:t>
      </w:r>
    </w:p>
    <w:p w14:paraId="7614DEF3" w14:textId="77777777" w:rsidR="004D70B3" w:rsidRDefault="004D70B3">
      <w:pPr>
        <w:jc w:val="center"/>
        <w:rPr>
          <w:rFonts w:ascii="Times New Roman" w:hAnsi="Times New Roman"/>
          <w:b/>
          <w:bCs/>
          <w:sz w:val="32"/>
          <w:szCs w:val="32"/>
          <w:lang w:val="en-IN"/>
        </w:rPr>
      </w:pPr>
    </w:p>
    <w:p w14:paraId="19B9FEF3" w14:textId="77777777" w:rsidR="004D70B3" w:rsidRDefault="004D70B3">
      <w:pPr>
        <w:ind w:left="0" w:firstLine="0"/>
        <w:rPr>
          <w:rFonts w:ascii="Times New Roman" w:hAnsi="Times New Roman"/>
          <w:b/>
          <w:bCs/>
          <w:sz w:val="32"/>
          <w:szCs w:val="32"/>
          <w:lang w:val="en-IN"/>
        </w:rPr>
      </w:pPr>
    </w:p>
    <w:p w14:paraId="0F766EB2" w14:textId="77777777" w:rsidR="004D70B3" w:rsidRDefault="004D70B3">
      <w:pPr>
        <w:ind w:left="0" w:firstLine="0"/>
        <w:rPr>
          <w:rFonts w:ascii="Times New Roman" w:hAnsi="Times New Roman"/>
          <w:b/>
          <w:bCs/>
          <w:sz w:val="32"/>
          <w:szCs w:val="32"/>
          <w:lang w:val="en-IN"/>
        </w:rPr>
      </w:pPr>
    </w:p>
    <w:tbl>
      <w:tblPr>
        <w:tblStyle w:val="TableGrid"/>
        <w:tblpPr w:leftFromText="180" w:rightFromText="180" w:vertAnchor="text" w:horzAnchor="page" w:tblpX="2301" w:tblpY="209"/>
        <w:tblOverlap w:val="never"/>
        <w:tblW w:w="0" w:type="auto"/>
        <w:tblLook w:val="04A0" w:firstRow="1" w:lastRow="0" w:firstColumn="1" w:lastColumn="0" w:noHBand="0" w:noVBand="1"/>
      </w:tblPr>
      <w:tblGrid>
        <w:gridCol w:w="2387"/>
        <w:gridCol w:w="2466"/>
        <w:gridCol w:w="2539"/>
      </w:tblGrid>
      <w:tr w:rsidR="004D70B3" w14:paraId="7795C071" w14:textId="77777777">
        <w:trPr>
          <w:trHeight w:val="233"/>
        </w:trPr>
        <w:tc>
          <w:tcPr>
            <w:tcW w:w="7392" w:type="dxa"/>
            <w:gridSpan w:val="3"/>
          </w:tcPr>
          <w:p w14:paraId="4D8161E7" w14:textId="77777777" w:rsidR="004D70B3" w:rsidRDefault="00000000">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Submitted by </w:t>
            </w:r>
          </w:p>
        </w:tc>
      </w:tr>
      <w:tr w:rsidR="004D70B3" w14:paraId="0D17006E" w14:textId="77777777">
        <w:trPr>
          <w:trHeight w:val="279"/>
        </w:trPr>
        <w:tc>
          <w:tcPr>
            <w:tcW w:w="2387" w:type="dxa"/>
          </w:tcPr>
          <w:p w14:paraId="4704B3F9" w14:textId="77777777" w:rsidR="004D70B3" w:rsidRDefault="00000000">
            <w:pP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2466" w:type="dxa"/>
          </w:tcPr>
          <w:p w14:paraId="1A793A4A" w14:textId="77777777" w:rsidR="004D70B3" w:rsidRDefault="00000000">
            <w:pPr>
              <w:rPr>
                <w:rFonts w:ascii="Times New Roman" w:hAnsi="Times New Roman" w:cs="Times New Roman"/>
                <w:sz w:val="24"/>
                <w:szCs w:val="24"/>
                <w:lang w:val="en-IN"/>
              </w:rPr>
            </w:pPr>
            <w:r>
              <w:rPr>
                <w:rFonts w:ascii="Times New Roman" w:hAnsi="Times New Roman" w:cs="Times New Roman"/>
                <w:sz w:val="24"/>
                <w:szCs w:val="24"/>
                <w:lang w:val="en-IN"/>
              </w:rPr>
              <w:t>REG. NO.</w:t>
            </w:r>
          </w:p>
        </w:tc>
        <w:tc>
          <w:tcPr>
            <w:tcW w:w="2539" w:type="dxa"/>
          </w:tcPr>
          <w:p w14:paraId="37BDF2C3" w14:textId="77777777" w:rsidR="004D70B3" w:rsidRDefault="00000000">
            <w:pPr>
              <w:rPr>
                <w:rFonts w:ascii="Times New Roman" w:hAnsi="Times New Roman" w:cs="Times New Roman"/>
                <w:sz w:val="24"/>
                <w:szCs w:val="24"/>
                <w:lang w:val="en-IN"/>
              </w:rPr>
            </w:pPr>
            <w:r>
              <w:rPr>
                <w:rFonts w:ascii="Times New Roman" w:hAnsi="Times New Roman" w:cs="Times New Roman"/>
                <w:sz w:val="24"/>
                <w:szCs w:val="24"/>
                <w:lang w:val="en-IN"/>
              </w:rPr>
              <w:t>ROLL NO.</w:t>
            </w:r>
          </w:p>
        </w:tc>
      </w:tr>
      <w:tr w:rsidR="004D70B3" w14:paraId="17ECAB34" w14:textId="77777777">
        <w:trPr>
          <w:trHeight w:val="291"/>
        </w:trPr>
        <w:tc>
          <w:tcPr>
            <w:tcW w:w="2387" w:type="dxa"/>
            <w:vAlign w:val="bottom"/>
          </w:tcPr>
          <w:p w14:paraId="46782A6B" w14:textId="77777777" w:rsidR="004D70B3" w:rsidRDefault="00000000">
            <w:pPr>
              <w:widowControl/>
              <w:jc w:val="left"/>
              <w:textAlignment w:val="bottom"/>
              <w:rPr>
                <w:rFonts w:ascii="Times New Roman" w:hAnsi="Times New Roman" w:cs="Times New Roman"/>
                <w:color w:val="000000"/>
                <w:sz w:val="24"/>
                <w:szCs w:val="24"/>
                <w:lang w:val="en-IN"/>
              </w:rPr>
            </w:pPr>
            <w:r>
              <w:rPr>
                <w:rFonts w:ascii="Times New Roman" w:eastAsia="SimSun" w:hAnsi="Times New Roman" w:cs="Times New Roman"/>
                <w:color w:val="000000"/>
                <w:sz w:val="24"/>
                <w:szCs w:val="24"/>
                <w:lang w:bidi="ar"/>
              </w:rPr>
              <w:t>Karma Tashi</w:t>
            </w:r>
          </w:p>
        </w:tc>
        <w:tc>
          <w:tcPr>
            <w:tcW w:w="2466" w:type="dxa"/>
            <w:vAlign w:val="bottom"/>
          </w:tcPr>
          <w:p w14:paraId="0B001607" w14:textId="77777777" w:rsidR="004D70B3" w:rsidRDefault="00000000">
            <w:pPr>
              <w:widowControl/>
              <w:jc w:val="left"/>
              <w:textAlignment w:val="bottom"/>
              <w:rPr>
                <w:rFonts w:ascii="Times New Roman" w:hAnsi="Times New Roman" w:cs="Times New Roman"/>
                <w:color w:val="000000"/>
                <w:sz w:val="24"/>
                <w:szCs w:val="24"/>
                <w:lang w:val="en-IN"/>
              </w:rPr>
            </w:pPr>
            <w:r>
              <w:rPr>
                <w:rFonts w:ascii="Times New Roman" w:eastAsia="SimSun" w:hAnsi="Times New Roman" w:cs="Times New Roman"/>
                <w:color w:val="000000"/>
                <w:sz w:val="24"/>
                <w:szCs w:val="24"/>
                <w:lang w:bidi="ar"/>
              </w:rPr>
              <w:t>12204002</w:t>
            </w:r>
          </w:p>
        </w:tc>
        <w:tc>
          <w:tcPr>
            <w:tcW w:w="2539" w:type="dxa"/>
            <w:vAlign w:val="bottom"/>
          </w:tcPr>
          <w:p w14:paraId="1D59C524" w14:textId="77777777" w:rsidR="004D70B3" w:rsidRDefault="00000000">
            <w:pPr>
              <w:widowControl/>
              <w:jc w:val="left"/>
              <w:textAlignment w:val="bottom"/>
              <w:rPr>
                <w:rFonts w:ascii="Times New Roman" w:hAnsi="Times New Roman" w:cs="Times New Roman"/>
                <w:color w:val="000000"/>
                <w:sz w:val="24"/>
                <w:szCs w:val="24"/>
                <w:lang w:val="en-IN"/>
              </w:rPr>
            </w:pPr>
            <w:r>
              <w:rPr>
                <w:rFonts w:ascii="Times New Roman" w:eastAsia="SimSun" w:hAnsi="Times New Roman" w:cs="Times New Roman"/>
                <w:color w:val="000000"/>
                <w:sz w:val="24"/>
                <w:szCs w:val="24"/>
                <w:lang w:bidi="ar"/>
              </w:rPr>
              <w:t>RKM068A03</w:t>
            </w:r>
          </w:p>
        </w:tc>
      </w:tr>
      <w:tr w:rsidR="004D70B3" w14:paraId="3B583F9E" w14:textId="77777777">
        <w:trPr>
          <w:trHeight w:val="291"/>
        </w:trPr>
        <w:tc>
          <w:tcPr>
            <w:tcW w:w="2387" w:type="dxa"/>
            <w:vAlign w:val="bottom"/>
          </w:tcPr>
          <w:p w14:paraId="6D70BB69" w14:textId="77777777" w:rsidR="004D70B3" w:rsidRDefault="00000000">
            <w:pPr>
              <w:widowControl/>
              <w:jc w:val="left"/>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Shalini Tigga</w:t>
            </w:r>
          </w:p>
        </w:tc>
        <w:tc>
          <w:tcPr>
            <w:tcW w:w="2466" w:type="dxa"/>
          </w:tcPr>
          <w:p w14:paraId="18D29CF7" w14:textId="77777777" w:rsidR="004D70B3" w:rsidRDefault="00000000">
            <w:pPr>
              <w:jc w:val="left"/>
              <w:rPr>
                <w:rFonts w:ascii="Times New Roman" w:hAnsi="Times New Roman" w:cs="Times New Roman"/>
                <w:sz w:val="24"/>
                <w:szCs w:val="24"/>
                <w:lang w:val="en-IN"/>
              </w:rPr>
            </w:pPr>
            <w:r>
              <w:rPr>
                <w:rFonts w:ascii="Times New Roman" w:hAnsi="Times New Roman" w:cs="Times New Roman"/>
                <w:sz w:val="24"/>
                <w:szCs w:val="24"/>
                <w:lang w:val="en-IN"/>
              </w:rPr>
              <w:t>12205663</w:t>
            </w:r>
          </w:p>
        </w:tc>
        <w:tc>
          <w:tcPr>
            <w:tcW w:w="2539" w:type="dxa"/>
            <w:vAlign w:val="bottom"/>
          </w:tcPr>
          <w:p w14:paraId="62DC5FE8" w14:textId="77777777" w:rsidR="004D70B3" w:rsidRDefault="00000000">
            <w:pPr>
              <w:widowControl/>
              <w:jc w:val="left"/>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RKM068B28</w:t>
            </w:r>
          </w:p>
        </w:tc>
      </w:tr>
      <w:tr w:rsidR="004D70B3" w14:paraId="2DB13930" w14:textId="77777777">
        <w:trPr>
          <w:trHeight w:val="291"/>
        </w:trPr>
        <w:tc>
          <w:tcPr>
            <w:tcW w:w="2387" w:type="dxa"/>
            <w:vAlign w:val="bottom"/>
          </w:tcPr>
          <w:p w14:paraId="438D5F4C" w14:textId="77777777" w:rsidR="004D70B3" w:rsidRDefault="00000000">
            <w:pPr>
              <w:widowControl/>
              <w:jc w:val="left"/>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Arpit Srivastav</w:t>
            </w:r>
          </w:p>
        </w:tc>
        <w:tc>
          <w:tcPr>
            <w:tcW w:w="2466" w:type="dxa"/>
          </w:tcPr>
          <w:p w14:paraId="218DCAB7" w14:textId="77777777" w:rsidR="004D70B3" w:rsidRDefault="00000000">
            <w:pPr>
              <w:jc w:val="left"/>
              <w:rPr>
                <w:rFonts w:ascii="Times New Roman" w:hAnsi="Times New Roman" w:cs="Times New Roman"/>
                <w:sz w:val="24"/>
                <w:szCs w:val="24"/>
                <w:lang w:val="en-IN"/>
              </w:rPr>
            </w:pPr>
            <w:r>
              <w:rPr>
                <w:rFonts w:ascii="Times New Roman" w:hAnsi="Times New Roman" w:cs="Times New Roman"/>
                <w:sz w:val="24"/>
                <w:szCs w:val="24"/>
                <w:lang w:val="en-IN"/>
              </w:rPr>
              <w:t>12205735</w:t>
            </w:r>
          </w:p>
        </w:tc>
        <w:tc>
          <w:tcPr>
            <w:tcW w:w="2539" w:type="dxa"/>
            <w:vAlign w:val="bottom"/>
          </w:tcPr>
          <w:p w14:paraId="57A69BBB" w14:textId="77777777" w:rsidR="004D70B3" w:rsidRDefault="00000000">
            <w:pPr>
              <w:widowControl/>
              <w:jc w:val="left"/>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RKM068B29</w:t>
            </w:r>
          </w:p>
        </w:tc>
      </w:tr>
      <w:tr w:rsidR="004D70B3" w14:paraId="1CE22FA4" w14:textId="77777777">
        <w:trPr>
          <w:trHeight w:val="291"/>
        </w:trPr>
        <w:tc>
          <w:tcPr>
            <w:tcW w:w="2387" w:type="dxa"/>
            <w:vAlign w:val="bottom"/>
          </w:tcPr>
          <w:p w14:paraId="02EBC1A1" w14:textId="77777777" w:rsidR="004D70B3" w:rsidRDefault="00000000">
            <w:pPr>
              <w:widowControl/>
              <w:jc w:val="left"/>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Prakhyat Singh</w:t>
            </w:r>
          </w:p>
        </w:tc>
        <w:tc>
          <w:tcPr>
            <w:tcW w:w="2466" w:type="dxa"/>
          </w:tcPr>
          <w:p w14:paraId="296FF323" w14:textId="77777777" w:rsidR="004D70B3" w:rsidRDefault="00000000">
            <w:pPr>
              <w:jc w:val="left"/>
              <w:rPr>
                <w:rFonts w:ascii="Times New Roman" w:hAnsi="Times New Roman" w:cs="Times New Roman"/>
                <w:sz w:val="24"/>
                <w:szCs w:val="24"/>
                <w:lang w:val="en-IN"/>
              </w:rPr>
            </w:pPr>
            <w:r>
              <w:rPr>
                <w:rFonts w:ascii="Times New Roman" w:hAnsi="Times New Roman" w:cs="Times New Roman"/>
                <w:sz w:val="24"/>
                <w:szCs w:val="24"/>
                <w:lang w:val="en-IN"/>
              </w:rPr>
              <w:t>12218463</w:t>
            </w:r>
          </w:p>
        </w:tc>
        <w:tc>
          <w:tcPr>
            <w:tcW w:w="2539" w:type="dxa"/>
            <w:vAlign w:val="bottom"/>
          </w:tcPr>
          <w:p w14:paraId="46CF61A7" w14:textId="77777777" w:rsidR="004D70B3" w:rsidRDefault="00000000">
            <w:pPr>
              <w:widowControl/>
              <w:jc w:val="left"/>
              <w:textAlignment w:val="bottom"/>
              <w:rPr>
                <w:rFonts w:ascii="Times New Roman" w:hAnsi="Times New Roman" w:cs="Times New Roman"/>
                <w:color w:val="000000"/>
                <w:sz w:val="24"/>
                <w:szCs w:val="24"/>
              </w:rPr>
            </w:pPr>
            <w:r>
              <w:rPr>
                <w:rFonts w:ascii="Times New Roman" w:eastAsia="SimSun" w:hAnsi="Times New Roman" w:cs="Times New Roman"/>
                <w:color w:val="000000"/>
                <w:sz w:val="24"/>
                <w:szCs w:val="24"/>
                <w:lang w:bidi="ar"/>
              </w:rPr>
              <w:t>RKM068B44</w:t>
            </w:r>
          </w:p>
        </w:tc>
      </w:tr>
    </w:tbl>
    <w:p w14:paraId="2C4A769A" w14:textId="77777777" w:rsidR="004D70B3" w:rsidRDefault="004D70B3">
      <w:pPr>
        <w:ind w:left="0" w:firstLine="0"/>
        <w:rPr>
          <w:rFonts w:ascii="Times New Roman" w:hAnsi="Times New Roman"/>
          <w:b/>
          <w:bCs/>
          <w:sz w:val="32"/>
          <w:szCs w:val="32"/>
          <w:lang w:val="en-IN"/>
        </w:rPr>
      </w:pPr>
    </w:p>
    <w:p w14:paraId="3FB4CB7C" w14:textId="77777777" w:rsidR="004D70B3" w:rsidRDefault="004D70B3">
      <w:pPr>
        <w:ind w:left="0" w:firstLine="0"/>
        <w:rPr>
          <w:rFonts w:ascii="Times New Roman" w:hAnsi="Times New Roman"/>
          <w:b/>
          <w:bCs/>
          <w:sz w:val="32"/>
          <w:szCs w:val="32"/>
          <w:lang w:val="en-IN"/>
        </w:rPr>
      </w:pPr>
    </w:p>
    <w:p w14:paraId="15EF3036" w14:textId="77777777" w:rsidR="004D70B3" w:rsidRDefault="004D70B3">
      <w:pPr>
        <w:jc w:val="center"/>
        <w:rPr>
          <w:rFonts w:ascii="Times New Roman" w:hAnsi="Times New Roman"/>
          <w:b/>
          <w:bCs/>
          <w:sz w:val="32"/>
          <w:szCs w:val="32"/>
          <w:lang w:val="en-IN"/>
        </w:rPr>
      </w:pPr>
    </w:p>
    <w:p w14:paraId="14194B21" w14:textId="77777777" w:rsidR="004D70B3" w:rsidRDefault="00000000">
      <w:pPr>
        <w:jc w:val="center"/>
        <w:rPr>
          <w:rFonts w:ascii="Times New Roman" w:hAnsi="Times New Roman" w:cs="Times New Roman"/>
          <w:sz w:val="26"/>
          <w:szCs w:val="26"/>
          <w:lang w:val="en-IN"/>
        </w:rPr>
      </w:pPr>
      <w:r>
        <w:rPr>
          <w:rFonts w:ascii="Times New Roman" w:hAnsi="Times New Roman" w:cs="Times New Roman"/>
          <w:sz w:val="26"/>
          <w:szCs w:val="26"/>
          <w:lang w:val="en-IN"/>
        </w:rPr>
        <w:t>Under the guidance of</w:t>
      </w:r>
    </w:p>
    <w:p w14:paraId="2963FDB7" w14:textId="77777777" w:rsidR="004D70B3" w:rsidRDefault="004D70B3">
      <w:pPr>
        <w:jc w:val="center"/>
        <w:rPr>
          <w:rFonts w:ascii="Times New Roman" w:hAnsi="Times New Roman" w:cs="Times New Roman"/>
          <w:sz w:val="26"/>
          <w:szCs w:val="26"/>
          <w:lang w:val="en-IN"/>
        </w:rPr>
      </w:pPr>
    </w:p>
    <w:p w14:paraId="7C092F51" w14:textId="77777777" w:rsidR="004D70B3" w:rsidRDefault="00000000">
      <w:pPr>
        <w:ind w:firstLine="0"/>
        <w:jc w:val="center"/>
        <w:rPr>
          <w:rFonts w:ascii="Times New Roman" w:hAnsi="Times New Roman" w:cs="Times New Roman"/>
          <w:sz w:val="26"/>
          <w:szCs w:val="26"/>
          <w:lang w:val="en-IN"/>
        </w:rPr>
      </w:pPr>
      <w:r>
        <w:rPr>
          <w:rFonts w:ascii="Times New Roman" w:hAnsi="Times New Roman"/>
          <w:b/>
          <w:bCs/>
          <w:sz w:val="26"/>
          <w:szCs w:val="26"/>
          <w:lang w:val="en-IN"/>
        </w:rPr>
        <w:t>DR DHANPRATAP SINGH (25706)</w:t>
      </w:r>
    </w:p>
    <w:p w14:paraId="07692E77" w14:textId="77777777" w:rsidR="004D70B3" w:rsidRDefault="004D70B3">
      <w:pPr>
        <w:ind w:left="0" w:firstLine="0"/>
        <w:rPr>
          <w:rFonts w:ascii="Times New Roman" w:hAnsi="Times New Roman" w:cs="Times New Roman"/>
          <w:sz w:val="26"/>
          <w:szCs w:val="26"/>
          <w:lang w:val="en-IN"/>
        </w:rPr>
      </w:pPr>
    </w:p>
    <w:p w14:paraId="69283E68" w14:textId="77777777" w:rsidR="004D70B3" w:rsidRDefault="004D70B3">
      <w:pPr>
        <w:ind w:left="0" w:firstLine="0"/>
        <w:rPr>
          <w:rFonts w:ascii="Times New Roman" w:hAnsi="Times New Roman" w:cs="Times New Roman"/>
          <w:sz w:val="26"/>
          <w:szCs w:val="26"/>
          <w:lang w:val="en-IN"/>
        </w:rPr>
      </w:pPr>
    </w:p>
    <w:p w14:paraId="47EEF7F1" w14:textId="77777777" w:rsidR="004D70B3" w:rsidRDefault="004D70B3">
      <w:pPr>
        <w:ind w:left="0" w:firstLine="0"/>
        <w:rPr>
          <w:rFonts w:ascii="Times New Roman" w:hAnsi="Times New Roman" w:cs="Times New Roman"/>
          <w:sz w:val="26"/>
          <w:szCs w:val="26"/>
          <w:lang w:val="en-IN"/>
        </w:rPr>
      </w:pPr>
    </w:p>
    <w:p w14:paraId="35AAC26D" w14:textId="77777777" w:rsidR="004D70B3" w:rsidRDefault="00000000">
      <w:pPr>
        <w:jc w:val="center"/>
        <w:rPr>
          <w:rFonts w:ascii="Times New Roman" w:hAnsi="Times New Roman" w:cs="Times New Roman"/>
          <w:sz w:val="26"/>
          <w:szCs w:val="26"/>
          <w:lang w:val="en-IN"/>
        </w:rPr>
      </w:pPr>
      <w:r>
        <w:rPr>
          <w:rFonts w:ascii="Times New Roman" w:hAnsi="Times New Roman" w:cs="Times New Roman"/>
          <w:sz w:val="26"/>
          <w:szCs w:val="26"/>
          <w:lang w:val="en-IN"/>
        </w:rPr>
        <w:t>School of Computer Science and Engineering</w:t>
      </w:r>
    </w:p>
    <w:p w14:paraId="72F19C52" w14:textId="77777777" w:rsidR="004D70B3" w:rsidRDefault="00000000">
      <w:pPr>
        <w:jc w:val="center"/>
        <w:rPr>
          <w:rFonts w:ascii="Times New Roman" w:hAnsi="Times New Roman" w:cs="Times New Roman"/>
          <w:sz w:val="26"/>
          <w:szCs w:val="26"/>
          <w:lang w:val="en-IN"/>
        </w:rPr>
      </w:pPr>
      <w:r>
        <w:rPr>
          <w:rFonts w:ascii="Times New Roman" w:hAnsi="Times New Roman" w:cs="Times New Roman"/>
          <w:sz w:val="26"/>
          <w:szCs w:val="26"/>
          <w:lang w:val="en-IN"/>
        </w:rPr>
        <w:t>Lovely Profession University, Jalandhar,</w:t>
      </w:r>
    </w:p>
    <w:p w14:paraId="3A06F5FE" w14:textId="77777777" w:rsidR="004D70B3" w:rsidRDefault="00000000">
      <w:pPr>
        <w:jc w:val="center"/>
        <w:rPr>
          <w:rFonts w:ascii="Times New Roman" w:hAnsi="Times New Roman" w:cs="Times New Roman"/>
          <w:sz w:val="26"/>
          <w:szCs w:val="26"/>
          <w:lang w:val="en-IN"/>
        </w:rPr>
      </w:pPr>
      <w:r>
        <w:rPr>
          <w:rFonts w:ascii="Times New Roman" w:hAnsi="Times New Roman" w:cs="Times New Roman"/>
          <w:sz w:val="26"/>
          <w:szCs w:val="26"/>
          <w:lang w:val="en-IN"/>
        </w:rPr>
        <w:t>Punjab, India</w:t>
      </w:r>
    </w:p>
    <w:p w14:paraId="3817E305" w14:textId="77777777" w:rsidR="004D70B3" w:rsidRDefault="004D70B3">
      <w:pPr>
        <w:jc w:val="center"/>
        <w:rPr>
          <w:rFonts w:ascii="Times New Roman" w:hAnsi="Times New Roman" w:cs="Times New Roman"/>
          <w:sz w:val="26"/>
          <w:szCs w:val="26"/>
          <w:lang w:val="en-IN"/>
        </w:rPr>
        <w:sectPr w:rsidR="004D70B3">
          <w:pgSz w:w="11906" w:h="16838"/>
          <w:pgMar w:top="1440" w:right="1800" w:bottom="1440" w:left="1800" w:header="720" w:footer="720" w:gutter="0"/>
          <w:cols w:space="720"/>
          <w:docGrid w:linePitch="360"/>
        </w:sectPr>
      </w:pPr>
    </w:p>
    <w:p w14:paraId="076D172E" w14:textId="77777777" w:rsidR="004D70B3" w:rsidRDefault="004D70B3">
      <w:pPr>
        <w:jc w:val="center"/>
        <w:rPr>
          <w:rFonts w:ascii="Times New Roman" w:hAnsi="Times New Roman" w:cs="Times New Roman"/>
          <w:sz w:val="26"/>
          <w:szCs w:val="26"/>
          <w:lang w:val="en-IN"/>
        </w:rPr>
      </w:pPr>
    </w:p>
    <w:p w14:paraId="7F1EE373" w14:textId="77777777" w:rsidR="004D70B3" w:rsidRDefault="004D70B3">
      <w:pPr>
        <w:jc w:val="center"/>
        <w:rPr>
          <w:rFonts w:ascii="Times New Roman" w:hAnsi="Times New Roman" w:cs="Times New Roman"/>
          <w:sz w:val="26"/>
          <w:szCs w:val="26"/>
          <w:lang w:val="en-IN"/>
        </w:rPr>
      </w:pPr>
    </w:p>
    <w:p w14:paraId="5F08A544" w14:textId="77777777" w:rsidR="004D70B3" w:rsidRDefault="00000000">
      <w:pPr>
        <w:jc w:val="center"/>
        <w:rPr>
          <w:rFonts w:ascii="Times New Roman" w:hAnsi="Times New Roman"/>
          <w:b/>
          <w:bCs/>
          <w:sz w:val="32"/>
          <w:szCs w:val="32"/>
          <w:lang w:val="en-IN"/>
        </w:rPr>
      </w:pPr>
      <w:r>
        <w:rPr>
          <w:rFonts w:ascii="Times New Roman" w:hAnsi="Times New Roman"/>
          <w:b/>
          <w:bCs/>
          <w:sz w:val="32"/>
          <w:szCs w:val="32"/>
          <w:lang w:val="en-IN"/>
        </w:rPr>
        <w:t>TABLE OF CONTENTS</w:t>
      </w:r>
    </w:p>
    <w:p w14:paraId="69B91085" w14:textId="77777777" w:rsidR="004D70B3" w:rsidRDefault="004D70B3">
      <w:pPr>
        <w:jc w:val="center"/>
        <w:rPr>
          <w:rFonts w:ascii="Times New Roman" w:hAnsi="Times New Roman"/>
          <w:b/>
          <w:bCs/>
          <w:sz w:val="32"/>
          <w:szCs w:val="32"/>
          <w:lang w:val="en-IN"/>
        </w:rPr>
      </w:pPr>
    </w:p>
    <w:p w14:paraId="7BBBB0F4" w14:textId="77777777" w:rsidR="004D70B3" w:rsidRDefault="004D70B3">
      <w:pPr>
        <w:jc w:val="center"/>
        <w:rPr>
          <w:rFonts w:ascii="Times New Roman" w:hAnsi="Times New Roman"/>
          <w:b/>
          <w:bCs/>
          <w:sz w:val="32"/>
          <w:szCs w:val="32"/>
          <w:lang w:val="en-IN"/>
        </w:rPr>
      </w:pPr>
    </w:p>
    <w:sdt>
      <w:sdtPr>
        <w:rPr>
          <w:rFonts w:ascii="SimSun" w:eastAsia="SimSun" w:hAnsi="SimSun"/>
          <w:sz w:val="21"/>
        </w:rPr>
        <w:id w:val="147470573"/>
        <w15:color w:val="DBDBDB"/>
        <w:docPartObj>
          <w:docPartGallery w:val="Table of Contents"/>
          <w:docPartUnique/>
        </w:docPartObj>
      </w:sdtPr>
      <w:sdtEndPr>
        <w:rPr>
          <w:rFonts w:ascii="Times New Roman" w:eastAsiaTheme="minorEastAsia" w:hAnsi="Times New Roman"/>
          <w:b/>
          <w:bCs/>
          <w:szCs w:val="32"/>
          <w:lang w:val="en-IN"/>
        </w:rPr>
      </w:sdtEndPr>
      <w:sdtContent>
        <w:p w14:paraId="6A807D65" w14:textId="77777777" w:rsidR="004D70B3" w:rsidRDefault="004D70B3">
          <w:pPr>
            <w:ind w:left="0" w:firstLine="0"/>
            <w:jc w:val="center"/>
          </w:pPr>
        </w:p>
        <w:p w14:paraId="5E57762A" w14:textId="77777777" w:rsidR="004D70B3" w:rsidRDefault="00000000">
          <w:pPr>
            <w:pStyle w:val="WPSOffice1"/>
            <w:tabs>
              <w:tab w:val="right" w:leader="dot" w:pos="8306"/>
            </w:tabs>
            <w:rPr>
              <w:b/>
            </w:rPr>
          </w:pPr>
          <w:r>
            <w:rPr>
              <w:b/>
              <w:bCs/>
              <w:sz w:val="32"/>
              <w:szCs w:val="32"/>
            </w:rPr>
            <w:fldChar w:fldCharType="begin"/>
          </w:r>
          <w:r>
            <w:rPr>
              <w:b/>
              <w:bCs/>
              <w:sz w:val="32"/>
              <w:szCs w:val="32"/>
            </w:rPr>
            <w:instrText xml:space="preserve">TOC \o "1-2" \h \u </w:instrText>
          </w:r>
          <w:r>
            <w:rPr>
              <w:b/>
              <w:bCs/>
              <w:sz w:val="32"/>
              <w:szCs w:val="32"/>
            </w:rPr>
            <w:fldChar w:fldCharType="separate"/>
          </w:r>
          <w:hyperlink w:anchor="_Toc23635" w:history="1">
            <w:r>
              <w:rPr>
                <w:b/>
                <w:bCs/>
                <w:szCs w:val="32"/>
              </w:rPr>
              <w:t>DECLARATION</w:t>
            </w:r>
            <w:r>
              <w:rPr>
                <w:b/>
              </w:rPr>
              <w:tab/>
            </w:r>
            <w:r>
              <w:rPr>
                <w:b/>
              </w:rPr>
              <w:fldChar w:fldCharType="begin"/>
            </w:r>
            <w:r>
              <w:rPr>
                <w:b/>
              </w:rPr>
              <w:instrText xml:space="preserve"> PAGEREF _Toc23635 \h </w:instrText>
            </w:r>
            <w:r>
              <w:rPr>
                <w:b/>
              </w:rPr>
            </w:r>
            <w:r>
              <w:rPr>
                <w:b/>
              </w:rPr>
              <w:fldChar w:fldCharType="separate"/>
            </w:r>
            <w:r>
              <w:rPr>
                <w:b/>
              </w:rPr>
              <w:t>1</w:t>
            </w:r>
            <w:r>
              <w:rPr>
                <w:b/>
              </w:rPr>
              <w:fldChar w:fldCharType="end"/>
            </w:r>
          </w:hyperlink>
        </w:p>
        <w:p w14:paraId="5C5D075E" w14:textId="77777777" w:rsidR="004D70B3" w:rsidRDefault="00000000">
          <w:pPr>
            <w:pStyle w:val="WPSOffice1"/>
            <w:tabs>
              <w:tab w:val="right" w:leader="dot" w:pos="8306"/>
            </w:tabs>
            <w:rPr>
              <w:b/>
            </w:rPr>
          </w:pPr>
          <w:hyperlink w:anchor="_Toc15982" w:history="1">
            <w:r>
              <w:rPr>
                <w:b/>
                <w:bCs/>
                <w:szCs w:val="32"/>
              </w:rPr>
              <w:t>CERTIFICATE</w:t>
            </w:r>
            <w:r>
              <w:rPr>
                <w:b/>
              </w:rPr>
              <w:tab/>
            </w:r>
            <w:r>
              <w:rPr>
                <w:b/>
              </w:rPr>
              <w:fldChar w:fldCharType="begin"/>
            </w:r>
            <w:r>
              <w:rPr>
                <w:b/>
              </w:rPr>
              <w:instrText xml:space="preserve"> PAGEREF _Toc15982 \h </w:instrText>
            </w:r>
            <w:r>
              <w:rPr>
                <w:b/>
              </w:rPr>
            </w:r>
            <w:r>
              <w:rPr>
                <w:b/>
              </w:rPr>
              <w:fldChar w:fldCharType="separate"/>
            </w:r>
            <w:r>
              <w:rPr>
                <w:b/>
              </w:rPr>
              <w:t>2</w:t>
            </w:r>
            <w:r>
              <w:rPr>
                <w:b/>
              </w:rPr>
              <w:fldChar w:fldCharType="end"/>
            </w:r>
          </w:hyperlink>
        </w:p>
        <w:p w14:paraId="77F08061" w14:textId="77777777" w:rsidR="004D70B3" w:rsidRDefault="00000000">
          <w:pPr>
            <w:pStyle w:val="WPSOffice1"/>
            <w:tabs>
              <w:tab w:val="right" w:leader="dot" w:pos="8306"/>
            </w:tabs>
            <w:rPr>
              <w:b/>
            </w:rPr>
          </w:pPr>
          <w:hyperlink w:anchor="_Toc18155" w:history="1">
            <w:r>
              <w:rPr>
                <w:b/>
                <w:bCs/>
                <w:szCs w:val="32"/>
              </w:rPr>
              <w:t>ACKNOWLEDGEMENT</w:t>
            </w:r>
            <w:r>
              <w:rPr>
                <w:b/>
              </w:rPr>
              <w:tab/>
            </w:r>
            <w:r>
              <w:rPr>
                <w:b/>
              </w:rPr>
              <w:fldChar w:fldCharType="begin"/>
            </w:r>
            <w:r>
              <w:rPr>
                <w:b/>
              </w:rPr>
              <w:instrText xml:space="preserve"> PAGEREF _Toc18155 \h </w:instrText>
            </w:r>
            <w:r>
              <w:rPr>
                <w:b/>
              </w:rPr>
            </w:r>
            <w:r>
              <w:rPr>
                <w:b/>
              </w:rPr>
              <w:fldChar w:fldCharType="separate"/>
            </w:r>
            <w:r>
              <w:rPr>
                <w:b/>
              </w:rPr>
              <w:t>3</w:t>
            </w:r>
            <w:r>
              <w:rPr>
                <w:b/>
              </w:rPr>
              <w:fldChar w:fldCharType="end"/>
            </w:r>
          </w:hyperlink>
        </w:p>
        <w:p w14:paraId="607A0445" w14:textId="77777777" w:rsidR="004D70B3" w:rsidRDefault="00000000">
          <w:pPr>
            <w:pStyle w:val="WPSOffice1"/>
            <w:tabs>
              <w:tab w:val="right" w:leader="dot" w:pos="8306"/>
            </w:tabs>
            <w:rPr>
              <w:b/>
            </w:rPr>
          </w:pPr>
          <w:hyperlink w:anchor="_Toc25002" w:history="1">
            <w:r>
              <w:rPr>
                <w:b/>
                <w:bCs/>
                <w:szCs w:val="32"/>
              </w:rPr>
              <w:t>ABSTRACT</w:t>
            </w:r>
            <w:r>
              <w:rPr>
                <w:b/>
              </w:rPr>
              <w:tab/>
            </w:r>
            <w:r>
              <w:rPr>
                <w:b/>
              </w:rPr>
              <w:fldChar w:fldCharType="begin"/>
            </w:r>
            <w:r>
              <w:rPr>
                <w:b/>
              </w:rPr>
              <w:instrText xml:space="preserve"> PAGEREF _Toc25002 \h </w:instrText>
            </w:r>
            <w:r>
              <w:rPr>
                <w:b/>
              </w:rPr>
            </w:r>
            <w:r>
              <w:rPr>
                <w:b/>
              </w:rPr>
              <w:fldChar w:fldCharType="separate"/>
            </w:r>
            <w:r>
              <w:rPr>
                <w:b/>
              </w:rPr>
              <w:t>4</w:t>
            </w:r>
            <w:r>
              <w:rPr>
                <w:b/>
              </w:rPr>
              <w:fldChar w:fldCharType="end"/>
            </w:r>
          </w:hyperlink>
        </w:p>
        <w:p w14:paraId="4402AECC" w14:textId="77777777" w:rsidR="004D70B3" w:rsidRDefault="00000000">
          <w:pPr>
            <w:pStyle w:val="WPSOffice1"/>
            <w:tabs>
              <w:tab w:val="right" w:leader="dot" w:pos="8306"/>
            </w:tabs>
            <w:rPr>
              <w:b/>
            </w:rPr>
          </w:pPr>
          <w:hyperlink w:anchor="_Toc26360" w:history="1">
            <w:r>
              <w:rPr>
                <w:b/>
                <w:bCs/>
                <w:szCs w:val="32"/>
              </w:rPr>
              <w:t>INTRODUCTION</w:t>
            </w:r>
            <w:r>
              <w:rPr>
                <w:b/>
              </w:rPr>
              <w:tab/>
            </w:r>
            <w:r>
              <w:rPr>
                <w:b/>
              </w:rPr>
              <w:fldChar w:fldCharType="begin"/>
            </w:r>
            <w:r>
              <w:rPr>
                <w:b/>
              </w:rPr>
              <w:instrText xml:space="preserve"> PAGEREF _Toc26360 \h </w:instrText>
            </w:r>
            <w:r>
              <w:rPr>
                <w:b/>
              </w:rPr>
            </w:r>
            <w:r>
              <w:rPr>
                <w:b/>
              </w:rPr>
              <w:fldChar w:fldCharType="separate"/>
            </w:r>
            <w:r>
              <w:rPr>
                <w:b/>
              </w:rPr>
              <w:t>5</w:t>
            </w:r>
            <w:r>
              <w:rPr>
                <w:b/>
              </w:rPr>
              <w:fldChar w:fldCharType="end"/>
            </w:r>
          </w:hyperlink>
        </w:p>
        <w:p w14:paraId="35F898E2" w14:textId="77777777" w:rsidR="004D70B3" w:rsidRDefault="00000000">
          <w:pPr>
            <w:pStyle w:val="WPSOffice1"/>
            <w:tabs>
              <w:tab w:val="right" w:leader="dot" w:pos="8306"/>
            </w:tabs>
            <w:rPr>
              <w:b/>
            </w:rPr>
          </w:pPr>
          <w:hyperlink w:anchor="_Toc16348" w:history="1">
            <w:r>
              <w:rPr>
                <w:b/>
                <w:bCs/>
                <w:szCs w:val="32"/>
              </w:rPr>
              <w:t>METHODOLOGY</w:t>
            </w:r>
            <w:r>
              <w:rPr>
                <w:b/>
              </w:rPr>
              <w:tab/>
            </w:r>
            <w:r>
              <w:rPr>
                <w:b/>
              </w:rPr>
              <w:fldChar w:fldCharType="begin"/>
            </w:r>
            <w:r>
              <w:rPr>
                <w:b/>
              </w:rPr>
              <w:instrText xml:space="preserve"> PAGEREF _Toc16348 \h </w:instrText>
            </w:r>
            <w:r>
              <w:rPr>
                <w:b/>
              </w:rPr>
            </w:r>
            <w:r>
              <w:rPr>
                <w:b/>
              </w:rPr>
              <w:fldChar w:fldCharType="separate"/>
            </w:r>
            <w:r>
              <w:rPr>
                <w:b/>
              </w:rPr>
              <w:t>6</w:t>
            </w:r>
            <w:r>
              <w:rPr>
                <w:b/>
              </w:rPr>
              <w:fldChar w:fldCharType="end"/>
            </w:r>
          </w:hyperlink>
        </w:p>
        <w:p w14:paraId="1D0DE89A" w14:textId="77777777" w:rsidR="004D70B3" w:rsidRDefault="00000000">
          <w:pPr>
            <w:pStyle w:val="WPSOffice1"/>
            <w:tabs>
              <w:tab w:val="right" w:leader="dot" w:pos="8306"/>
            </w:tabs>
            <w:rPr>
              <w:b/>
            </w:rPr>
          </w:pPr>
          <w:hyperlink w:anchor="_Toc3779" w:history="1">
            <w:r>
              <w:rPr>
                <w:b/>
                <w:bCs/>
                <w:spacing w:val="2"/>
                <w:szCs w:val="32"/>
                <w:lang w:eastAsia="zh-CN"/>
              </w:rPr>
              <w:t>DISCUSSION</w:t>
            </w:r>
            <w:r>
              <w:rPr>
                <w:b/>
              </w:rPr>
              <w:tab/>
            </w:r>
            <w:r>
              <w:rPr>
                <w:b/>
              </w:rPr>
              <w:fldChar w:fldCharType="begin"/>
            </w:r>
            <w:r>
              <w:rPr>
                <w:b/>
              </w:rPr>
              <w:instrText xml:space="preserve"> PAGEREF _Toc3779 \h </w:instrText>
            </w:r>
            <w:r>
              <w:rPr>
                <w:b/>
              </w:rPr>
            </w:r>
            <w:r>
              <w:rPr>
                <w:b/>
              </w:rPr>
              <w:fldChar w:fldCharType="separate"/>
            </w:r>
            <w:r>
              <w:rPr>
                <w:b/>
              </w:rPr>
              <w:t>9</w:t>
            </w:r>
            <w:r>
              <w:rPr>
                <w:b/>
              </w:rPr>
              <w:fldChar w:fldCharType="end"/>
            </w:r>
          </w:hyperlink>
        </w:p>
        <w:p w14:paraId="39A10EE6" w14:textId="77777777" w:rsidR="004D70B3" w:rsidRDefault="00000000">
          <w:pPr>
            <w:pStyle w:val="WPSOffice1"/>
            <w:tabs>
              <w:tab w:val="right" w:leader="dot" w:pos="8306"/>
            </w:tabs>
            <w:rPr>
              <w:b/>
            </w:rPr>
          </w:pPr>
          <w:hyperlink w:anchor="_Toc7517" w:history="1">
            <w:r>
              <w:rPr>
                <w:b/>
                <w:bCs/>
                <w:spacing w:val="2"/>
                <w:szCs w:val="32"/>
                <w:lang w:eastAsia="zh-CN"/>
              </w:rPr>
              <w:t>CONCLUSION</w:t>
            </w:r>
            <w:r>
              <w:rPr>
                <w:b/>
              </w:rPr>
              <w:tab/>
            </w:r>
            <w:r>
              <w:rPr>
                <w:b/>
              </w:rPr>
              <w:fldChar w:fldCharType="begin"/>
            </w:r>
            <w:r>
              <w:rPr>
                <w:b/>
              </w:rPr>
              <w:instrText xml:space="preserve"> PAGEREF _Toc7517 \h </w:instrText>
            </w:r>
            <w:r>
              <w:rPr>
                <w:b/>
              </w:rPr>
            </w:r>
            <w:r>
              <w:rPr>
                <w:b/>
              </w:rPr>
              <w:fldChar w:fldCharType="separate"/>
            </w:r>
            <w:r>
              <w:rPr>
                <w:b/>
              </w:rPr>
              <w:t>10</w:t>
            </w:r>
            <w:r>
              <w:rPr>
                <w:b/>
              </w:rPr>
              <w:fldChar w:fldCharType="end"/>
            </w:r>
          </w:hyperlink>
        </w:p>
        <w:p w14:paraId="72C554CF" w14:textId="77777777" w:rsidR="004D70B3" w:rsidRDefault="00000000">
          <w:pPr>
            <w:pStyle w:val="WPSOffice1"/>
            <w:tabs>
              <w:tab w:val="right" w:leader="dot" w:pos="8306"/>
            </w:tabs>
            <w:rPr>
              <w:b/>
            </w:rPr>
          </w:pPr>
          <w:hyperlink w:anchor="_Toc29853" w:history="1">
            <w:r>
              <w:rPr>
                <w:b/>
                <w:bCs/>
                <w:spacing w:val="2"/>
                <w:szCs w:val="32"/>
                <w:lang w:eastAsia="zh-CN"/>
              </w:rPr>
              <w:t>REFERENCE</w:t>
            </w:r>
            <w:r>
              <w:rPr>
                <w:b/>
              </w:rPr>
              <w:tab/>
            </w:r>
            <w:r>
              <w:rPr>
                <w:b/>
              </w:rPr>
              <w:fldChar w:fldCharType="begin"/>
            </w:r>
            <w:r>
              <w:rPr>
                <w:b/>
              </w:rPr>
              <w:instrText xml:space="preserve"> PAGEREF _Toc29853 \h </w:instrText>
            </w:r>
            <w:r>
              <w:rPr>
                <w:b/>
              </w:rPr>
            </w:r>
            <w:r>
              <w:rPr>
                <w:b/>
              </w:rPr>
              <w:fldChar w:fldCharType="separate"/>
            </w:r>
            <w:r>
              <w:rPr>
                <w:b/>
              </w:rPr>
              <w:t>11</w:t>
            </w:r>
            <w:r>
              <w:rPr>
                <w:b/>
              </w:rPr>
              <w:fldChar w:fldCharType="end"/>
            </w:r>
          </w:hyperlink>
        </w:p>
        <w:p w14:paraId="17537F70" w14:textId="77777777" w:rsidR="004D70B3" w:rsidRDefault="00000000">
          <w:pPr>
            <w:jc w:val="center"/>
            <w:rPr>
              <w:rFonts w:ascii="Times New Roman" w:hAnsi="Times New Roman"/>
              <w:b/>
              <w:bCs/>
              <w:szCs w:val="32"/>
              <w:lang w:val="en-IN"/>
            </w:rPr>
            <w:sectPr w:rsidR="004D70B3">
              <w:footerReference w:type="default" r:id="rId9"/>
              <w:pgSz w:w="11906" w:h="16838"/>
              <w:pgMar w:top="1440" w:right="1800" w:bottom="1440" w:left="1800" w:header="720" w:footer="720" w:gutter="0"/>
              <w:pgNumType w:start="1"/>
              <w:cols w:space="720"/>
              <w:docGrid w:linePitch="360"/>
            </w:sectPr>
          </w:pPr>
          <w:r>
            <w:rPr>
              <w:rFonts w:ascii="Times New Roman" w:hAnsi="Times New Roman"/>
              <w:b/>
              <w:bCs/>
              <w:szCs w:val="32"/>
              <w:lang w:val="en-IN"/>
            </w:rPr>
            <w:fldChar w:fldCharType="end"/>
          </w:r>
        </w:p>
      </w:sdtContent>
    </w:sdt>
    <w:p w14:paraId="794CB770" w14:textId="77777777" w:rsidR="004D70B3" w:rsidRDefault="00000000">
      <w:pPr>
        <w:ind w:left="0" w:firstLine="0"/>
        <w:jc w:val="center"/>
        <w:outlineLvl w:val="0"/>
        <w:rPr>
          <w:rFonts w:ascii="Times New Roman" w:hAnsi="Times New Roman"/>
          <w:b/>
          <w:bCs/>
          <w:sz w:val="32"/>
          <w:szCs w:val="32"/>
          <w:lang w:val="en-IN"/>
        </w:rPr>
      </w:pPr>
      <w:bookmarkStart w:id="0" w:name="_Toc23635"/>
      <w:r>
        <w:rPr>
          <w:rFonts w:ascii="Times New Roman" w:hAnsi="Times New Roman"/>
          <w:b/>
          <w:bCs/>
          <w:sz w:val="32"/>
          <w:szCs w:val="32"/>
          <w:lang w:val="en-IN"/>
        </w:rPr>
        <w:lastRenderedPageBreak/>
        <w:t>DECLARATION</w:t>
      </w:r>
      <w:bookmarkEnd w:id="0"/>
    </w:p>
    <w:p w14:paraId="0F263608" w14:textId="77777777" w:rsidR="004D70B3" w:rsidRDefault="004D70B3">
      <w:pPr>
        <w:ind w:left="0" w:firstLine="0"/>
        <w:rPr>
          <w:rFonts w:ascii="Times New Roman" w:hAnsi="Times New Roman"/>
          <w:b/>
          <w:bCs/>
          <w:sz w:val="24"/>
          <w:szCs w:val="24"/>
          <w:lang w:val="en-IN"/>
        </w:rPr>
      </w:pPr>
    </w:p>
    <w:p w14:paraId="47F38B93" w14:textId="77777777" w:rsidR="004D70B3" w:rsidRDefault="00000000">
      <w:pPr>
        <w:pStyle w:val="BodyText"/>
        <w:tabs>
          <w:tab w:val="left" w:pos="6937"/>
        </w:tabs>
        <w:spacing w:before="340" w:line="341" w:lineRule="exact"/>
        <w:ind w:left="100"/>
        <w:rPr>
          <w:rFonts w:ascii="Times New Roman" w:hAnsi="Times New Roman"/>
          <w:sz w:val="24"/>
          <w:szCs w:val="24"/>
        </w:rPr>
      </w:pPr>
      <w:r>
        <w:rPr>
          <w:rFonts w:ascii="Times New Roman" w:hAnsi="Times New Roman"/>
          <w:sz w:val="24"/>
          <w:szCs w:val="24"/>
          <w:lang w:val="en-IN"/>
        </w:rPr>
        <w:tab/>
      </w:r>
      <w:r>
        <w:rPr>
          <w:rFonts w:ascii="Times New Roman" w:hAnsi="Times New Roman"/>
          <w:sz w:val="24"/>
          <w:szCs w:val="24"/>
        </w:rPr>
        <w:t>I hereby declare that the project work entitled “Ola Ride Request Forecast” is an authentic record of my own work carried out as requirements of Project for the award of B. Tech degree in Computer Science and Engineering from Lovely Professional University, Phagwara, under the guidance of Dr Dhanpratap Singh, during January to May 2024. All the information furnished in this project report is based on my own intensive work and is genuine.</w:t>
      </w:r>
    </w:p>
    <w:p w14:paraId="653E68DB" w14:textId="77777777" w:rsidR="004D70B3" w:rsidRDefault="004D70B3">
      <w:pPr>
        <w:pStyle w:val="BodyText"/>
        <w:tabs>
          <w:tab w:val="left" w:pos="6937"/>
        </w:tabs>
        <w:spacing w:before="340" w:line="341" w:lineRule="exact"/>
        <w:ind w:left="100"/>
        <w:rPr>
          <w:rFonts w:ascii="Times New Roman" w:hAnsi="Times New Roman"/>
          <w:sz w:val="24"/>
          <w:szCs w:val="24"/>
        </w:rPr>
      </w:pPr>
    </w:p>
    <w:p w14:paraId="26498D53" w14:textId="662E9832" w:rsidR="004D70B3" w:rsidRDefault="00000000">
      <w:pPr>
        <w:pStyle w:val="BodyText"/>
        <w:tabs>
          <w:tab w:val="left" w:pos="6937"/>
        </w:tabs>
        <w:spacing w:before="340" w:line="15" w:lineRule="auto"/>
        <w:ind w:left="102"/>
        <w:rPr>
          <w:rFonts w:ascii="Times New Roman" w:hAnsi="Times New Roman"/>
          <w:sz w:val="24"/>
          <w:szCs w:val="24"/>
        </w:rPr>
      </w:pPr>
      <w:r>
        <w:rPr>
          <w:rFonts w:ascii="Times New Roman" w:hAnsi="Times New Roman"/>
          <w:sz w:val="24"/>
          <w:szCs w:val="24"/>
          <w:lang w:val="en-IN"/>
        </w:rPr>
        <w:tab/>
      </w:r>
      <w:r w:rsidR="00575866">
        <w:rPr>
          <w:rFonts w:ascii="Times New Roman" w:hAnsi="Times New Roman"/>
          <w:sz w:val="24"/>
          <w:szCs w:val="24"/>
        </w:rPr>
        <w:t>Shalini Tigga</w:t>
      </w:r>
    </w:p>
    <w:p w14:paraId="6EBF74FA" w14:textId="49B62023" w:rsidR="004D70B3" w:rsidRDefault="00000000">
      <w:pPr>
        <w:pStyle w:val="BodyText"/>
        <w:tabs>
          <w:tab w:val="left" w:pos="6937"/>
        </w:tabs>
        <w:spacing w:before="340" w:line="15" w:lineRule="auto"/>
        <w:ind w:left="102"/>
        <w:rPr>
          <w:rFonts w:ascii="Times New Roman" w:hAnsi="Times New Roman"/>
          <w:sz w:val="24"/>
          <w:szCs w:val="24"/>
          <w:lang w:val="en-IN"/>
        </w:rPr>
      </w:pPr>
      <w:r>
        <w:rPr>
          <w:rFonts w:ascii="Times New Roman" w:hAnsi="Times New Roman"/>
          <w:sz w:val="24"/>
          <w:szCs w:val="24"/>
          <w:lang w:val="en-IN"/>
        </w:rPr>
        <w:tab/>
        <w:t>122</w:t>
      </w:r>
      <w:r w:rsidR="00575866">
        <w:rPr>
          <w:rFonts w:ascii="Times New Roman" w:hAnsi="Times New Roman"/>
          <w:sz w:val="24"/>
          <w:szCs w:val="24"/>
          <w:lang w:val="en-IN"/>
        </w:rPr>
        <w:t>05663</w:t>
      </w:r>
    </w:p>
    <w:p w14:paraId="41F79421" w14:textId="77777777" w:rsidR="004D70B3" w:rsidRDefault="00000000">
      <w:pPr>
        <w:pStyle w:val="BodyText"/>
        <w:tabs>
          <w:tab w:val="left" w:pos="6937"/>
        </w:tabs>
        <w:spacing w:before="340" w:line="15" w:lineRule="auto"/>
        <w:ind w:left="102"/>
        <w:outlineLvl w:val="0"/>
        <w:rPr>
          <w:rFonts w:ascii="Times New Roman" w:hAnsi="Times New Roman"/>
          <w:sz w:val="24"/>
          <w:szCs w:val="24"/>
          <w:lang w:val="en-IN"/>
        </w:rPr>
      </w:pPr>
      <w:r>
        <w:rPr>
          <w:rFonts w:ascii="Times New Roman" w:hAnsi="Times New Roman"/>
          <w:sz w:val="24"/>
          <w:szCs w:val="24"/>
          <w:lang w:val="en-IN"/>
        </w:rPr>
        <w:tab/>
      </w:r>
      <w:bookmarkStart w:id="1" w:name="_Toc6531"/>
      <w:r>
        <w:rPr>
          <w:rFonts w:ascii="Times New Roman" w:hAnsi="Times New Roman"/>
          <w:sz w:val="24"/>
          <w:szCs w:val="24"/>
          <w:lang w:val="en-IN"/>
        </w:rPr>
        <w:t>4</w:t>
      </w:r>
      <w:r>
        <w:rPr>
          <w:rFonts w:ascii="Times New Roman" w:hAnsi="Times New Roman"/>
          <w:sz w:val="24"/>
          <w:szCs w:val="24"/>
          <w:vertAlign w:val="superscript"/>
          <w:lang w:val="en-IN"/>
        </w:rPr>
        <w:t>th</w:t>
      </w:r>
      <w:r>
        <w:rPr>
          <w:rFonts w:ascii="Times New Roman" w:hAnsi="Times New Roman"/>
          <w:sz w:val="24"/>
          <w:szCs w:val="24"/>
          <w:lang w:val="en-IN"/>
        </w:rPr>
        <w:t xml:space="preserve"> April 2024</w:t>
      </w:r>
      <w:bookmarkEnd w:id="1"/>
    </w:p>
    <w:p w14:paraId="51FA92D3" w14:textId="77777777" w:rsidR="004D70B3" w:rsidRDefault="00000000">
      <w:pPr>
        <w:pStyle w:val="BodyText"/>
        <w:tabs>
          <w:tab w:val="left" w:pos="6937"/>
        </w:tabs>
        <w:spacing w:before="340" w:line="341" w:lineRule="exact"/>
        <w:ind w:left="100"/>
        <w:rPr>
          <w:rFonts w:ascii="Times New Roman" w:hAnsi="Times New Roman"/>
          <w:sz w:val="24"/>
          <w:szCs w:val="24"/>
        </w:rPr>
      </w:pPr>
      <w:r>
        <w:rPr>
          <w:rFonts w:ascii="Times New Roman" w:hAnsi="Times New Roman"/>
          <w:sz w:val="24"/>
          <w:szCs w:val="24"/>
          <w:lang w:val="en-IN"/>
        </w:rPr>
        <w:tab/>
      </w:r>
      <w:r>
        <w:rPr>
          <w:rFonts w:ascii="Times New Roman" w:hAnsi="Times New Roman"/>
          <w:sz w:val="24"/>
          <w:szCs w:val="24"/>
        </w:rPr>
        <w:tab/>
        <w:t xml:space="preserve">   </w:t>
      </w:r>
    </w:p>
    <w:p w14:paraId="14DF8484" w14:textId="77777777" w:rsidR="004D70B3" w:rsidRDefault="00000000">
      <w:pPr>
        <w:pStyle w:val="BodyText"/>
        <w:tabs>
          <w:tab w:val="left" w:pos="6937"/>
        </w:tabs>
        <w:spacing w:before="340" w:line="341" w:lineRule="exact"/>
        <w:ind w:left="0" w:firstLine="0"/>
        <w:rPr>
          <w:rFonts w:ascii="Times New Roman" w:hAnsi="Times New Roman" w:cs="Times New Roman"/>
        </w:rPr>
      </w:pPr>
      <w:r>
        <w:rPr>
          <w:lang w:val="en-IN"/>
        </w:rPr>
        <w:tab/>
      </w:r>
    </w:p>
    <w:p w14:paraId="5DEB89F4" w14:textId="77777777" w:rsidR="004D70B3" w:rsidRDefault="004D70B3">
      <w:pPr>
        <w:ind w:left="0" w:firstLine="0"/>
        <w:rPr>
          <w:rFonts w:ascii="Times New Roman" w:hAnsi="Times New Roman"/>
          <w:b/>
          <w:bCs/>
          <w:sz w:val="24"/>
          <w:szCs w:val="24"/>
          <w:lang w:val="en-IN"/>
        </w:rPr>
      </w:pPr>
    </w:p>
    <w:p w14:paraId="301832DA" w14:textId="77777777" w:rsidR="004D70B3" w:rsidRDefault="004D70B3">
      <w:pPr>
        <w:ind w:left="0" w:firstLine="0"/>
        <w:rPr>
          <w:rFonts w:ascii="Times New Roman" w:hAnsi="Times New Roman"/>
          <w:b/>
          <w:bCs/>
          <w:sz w:val="24"/>
          <w:szCs w:val="24"/>
          <w:lang w:val="en-IN"/>
        </w:rPr>
      </w:pPr>
    </w:p>
    <w:p w14:paraId="2B63AD8A" w14:textId="77777777" w:rsidR="004D70B3" w:rsidRDefault="004D70B3">
      <w:pPr>
        <w:ind w:left="0" w:firstLine="0"/>
        <w:rPr>
          <w:rFonts w:ascii="Times New Roman" w:hAnsi="Times New Roman"/>
          <w:b/>
          <w:bCs/>
          <w:sz w:val="24"/>
          <w:szCs w:val="24"/>
          <w:lang w:val="en-IN"/>
        </w:rPr>
      </w:pPr>
    </w:p>
    <w:p w14:paraId="2A054088" w14:textId="77777777" w:rsidR="004D70B3" w:rsidRDefault="004D70B3">
      <w:pPr>
        <w:ind w:left="0" w:firstLine="0"/>
        <w:rPr>
          <w:rFonts w:ascii="Times New Roman" w:hAnsi="Times New Roman"/>
          <w:b/>
          <w:bCs/>
          <w:sz w:val="24"/>
          <w:szCs w:val="24"/>
          <w:lang w:val="en-IN"/>
        </w:rPr>
      </w:pPr>
    </w:p>
    <w:p w14:paraId="26895A21" w14:textId="77777777" w:rsidR="004D70B3" w:rsidRDefault="004D70B3">
      <w:pPr>
        <w:ind w:left="0" w:firstLine="0"/>
        <w:rPr>
          <w:rFonts w:ascii="Times New Roman" w:hAnsi="Times New Roman"/>
          <w:b/>
          <w:bCs/>
          <w:sz w:val="24"/>
          <w:szCs w:val="24"/>
          <w:lang w:val="en-IN"/>
        </w:rPr>
      </w:pPr>
    </w:p>
    <w:p w14:paraId="7E536AB8" w14:textId="77777777" w:rsidR="004D70B3" w:rsidRDefault="004D70B3">
      <w:pPr>
        <w:ind w:left="0" w:firstLine="0"/>
        <w:rPr>
          <w:rFonts w:ascii="Times New Roman" w:hAnsi="Times New Roman"/>
          <w:b/>
          <w:bCs/>
          <w:sz w:val="24"/>
          <w:szCs w:val="24"/>
          <w:lang w:val="en-IN"/>
        </w:rPr>
      </w:pPr>
    </w:p>
    <w:p w14:paraId="613200AA" w14:textId="77777777" w:rsidR="004D70B3" w:rsidRDefault="004D70B3">
      <w:pPr>
        <w:ind w:left="0" w:firstLine="0"/>
        <w:rPr>
          <w:rFonts w:ascii="Times New Roman" w:hAnsi="Times New Roman"/>
          <w:b/>
          <w:bCs/>
          <w:sz w:val="24"/>
          <w:szCs w:val="24"/>
          <w:lang w:val="en-IN"/>
        </w:rPr>
      </w:pPr>
    </w:p>
    <w:p w14:paraId="56506248" w14:textId="77777777" w:rsidR="004D70B3" w:rsidRDefault="004D70B3">
      <w:pPr>
        <w:ind w:left="0" w:firstLine="0"/>
        <w:rPr>
          <w:rFonts w:ascii="Times New Roman" w:hAnsi="Times New Roman"/>
          <w:b/>
          <w:bCs/>
          <w:sz w:val="24"/>
          <w:szCs w:val="24"/>
          <w:lang w:val="en-IN"/>
        </w:rPr>
      </w:pPr>
    </w:p>
    <w:p w14:paraId="64D74CE7" w14:textId="77777777" w:rsidR="004D70B3" w:rsidRDefault="004D70B3">
      <w:pPr>
        <w:ind w:left="0" w:firstLine="0"/>
        <w:rPr>
          <w:rFonts w:ascii="Times New Roman" w:hAnsi="Times New Roman"/>
          <w:b/>
          <w:bCs/>
          <w:sz w:val="24"/>
          <w:szCs w:val="24"/>
          <w:lang w:val="en-IN"/>
        </w:rPr>
      </w:pPr>
    </w:p>
    <w:p w14:paraId="32AE3793" w14:textId="77777777" w:rsidR="004D70B3" w:rsidRDefault="004D70B3">
      <w:pPr>
        <w:ind w:left="0" w:firstLine="0"/>
        <w:rPr>
          <w:rFonts w:ascii="Times New Roman" w:hAnsi="Times New Roman"/>
          <w:b/>
          <w:bCs/>
          <w:sz w:val="24"/>
          <w:szCs w:val="24"/>
          <w:lang w:val="en-IN"/>
        </w:rPr>
      </w:pPr>
    </w:p>
    <w:p w14:paraId="6096CD54" w14:textId="77777777" w:rsidR="004D70B3" w:rsidRDefault="004D70B3">
      <w:pPr>
        <w:ind w:left="0" w:firstLine="0"/>
        <w:rPr>
          <w:rFonts w:ascii="Times New Roman" w:hAnsi="Times New Roman"/>
          <w:b/>
          <w:bCs/>
          <w:sz w:val="24"/>
          <w:szCs w:val="24"/>
          <w:lang w:val="en-IN"/>
        </w:rPr>
      </w:pPr>
    </w:p>
    <w:p w14:paraId="145001EF" w14:textId="77777777" w:rsidR="004D70B3" w:rsidRDefault="004D70B3">
      <w:pPr>
        <w:ind w:left="0" w:firstLine="0"/>
        <w:rPr>
          <w:rFonts w:ascii="Times New Roman" w:hAnsi="Times New Roman"/>
          <w:b/>
          <w:bCs/>
          <w:sz w:val="24"/>
          <w:szCs w:val="24"/>
          <w:lang w:val="en-IN"/>
        </w:rPr>
      </w:pPr>
    </w:p>
    <w:p w14:paraId="5C66EF4F" w14:textId="77777777" w:rsidR="004D70B3" w:rsidRDefault="004D70B3">
      <w:pPr>
        <w:ind w:left="0" w:firstLine="0"/>
        <w:rPr>
          <w:rFonts w:ascii="Times New Roman" w:hAnsi="Times New Roman"/>
          <w:b/>
          <w:bCs/>
          <w:sz w:val="24"/>
          <w:szCs w:val="24"/>
          <w:lang w:val="en-IN"/>
        </w:rPr>
      </w:pPr>
    </w:p>
    <w:p w14:paraId="73F7A075" w14:textId="77777777" w:rsidR="004D70B3" w:rsidRDefault="004D70B3">
      <w:pPr>
        <w:ind w:left="0" w:firstLine="0"/>
        <w:rPr>
          <w:rFonts w:ascii="Times New Roman" w:hAnsi="Times New Roman"/>
          <w:b/>
          <w:bCs/>
          <w:sz w:val="24"/>
          <w:szCs w:val="24"/>
          <w:lang w:val="en-IN"/>
        </w:rPr>
      </w:pPr>
    </w:p>
    <w:p w14:paraId="7DD3A4E2" w14:textId="77777777" w:rsidR="004D70B3" w:rsidRDefault="004D70B3">
      <w:pPr>
        <w:ind w:left="0" w:firstLine="0"/>
        <w:rPr>
          <w:rFonts w:ascii="Times New Roman" w:hAnsi="Times New Roman"/>
          <w:b/>
          <w:bCs/>
          <w:sz w:val="24"/>
          <w:szCs w:val="24"/>
          <w:lang w:val="en-IN"/>
        </w:rPr>
      </w:pPr>
    </w:p>
    <w:p w14:paraId="3B696006" w14:textId="77777777" w:rsidR="004D70B3" w:rsidRDefault="004D70B3">
      <w:pPr>
        <w:ind w:left="0" w:firstLine="0"/>
        <w:rPr>
          <w:rFonts w:ascii="Times New Roman" w:hAnsi="Times New Roman"/>
          <w:b/>
          <w:bCs/>
          <w:sz w:val="24"/>
          <w:szCs w:val="24"/>
          <w:lang w:val="en-IN"/>
        </w:rPr>
      </w:pPr>
    </w:p>
    <w:p w14:paraId="54958BA3" w14:textId="77777777" w:rsidR="004D70B3" w:rsidRDefault="004D70B3">
      <w:pPr>
        <w:ind w:left="0" w:firstLine="0"/>
        <w:rPr>
          <w:rFonts w:ascii="Times New Roman" w:hAnsi="Times New Roman"/>
          <w:b/>
          <w:bCs/>
          <w:sz w:val="24"/>
          <w:szCs w:val="24"/>
          <w:lang w:val="en-IN"/>
        </w:rPr>
      </w:pPr>
    </w:p>
    <w:p w14:paraId="081AD4AB" w14:textId="77777777" w:rsidR="004D70B3" w:rsidRDefault="004D70B3">
      <w:pPr>
        <w:ind w:left="0" w:firstLine="0"/>
        <w:rPr>
          <w:rFonts w:ascii="Times New Roman" w:hAnsi="Times New Roman"/>
          <w:b/>
          <w:bCs/>
          <w:sz w:val="24"/>
          <w:szCs w:val="24"/>
          <w:lang w:val="en-IN"/>
        </w:rPr>
      </w:pPr>
    </w:p>
    <w:p w14:paraId="085D5F8B" w14:textId="77777777" w:rsidR="004D70B3" w:rsidRDefault="004D70B3">
      <w:pPr>
        <w:ind w:left="0" w:firstLine="0"/>
        <w:rPr>
          <w:rFonts w:ascii="Times New Roman" w:hAnsi="Times New Roman"/>
          <w:b/>
          <w:bCs/>
          <w:sz w:val="24"/>
          <w:szCs w:val="24"/>
          <w:lang w:val="en-IN"/>
        </w:rPr>
      </w:pPr>
    </w:p>
    <w:p w14:paraId="01270C8D" w14:textId="77777777" w:rsidR="004D70B3" w:rsidRDefault="004D70B3">
      <w:pPr>
        <w:ind w:left="0" w:firstLine="0"/>
        <w:rPr>
          <w:rFonts w:ascii="Times New Roman" w:hAnsi="Times New Roman"/>
          <w:b/>
          <w:bCs/>
          <w:sz w:val="24"/>
          <w:szCs w:val="24"/>
          <w:lang w:val="en-IN"/>
        </w:rPr>
      </w:pPr>
    </w:p>
    <w:p w14:paraId="5219216A" w14:textId="77777777" w:rsidR="004D70B3" w:rsidRDefault="004D70B3">
      <w:pPr>
        <w:ind w:left="0" w:firstLine="0"/>
        <w:rPr>
          <w:rFonts w:ascii="Times New Roman" w:hAnsi="Times New Roman"/>
          <w:b/>
          <w:bCs/>
          <w:sz w:val="24"/>
          <w:szCs w:val="24"/>
          <w:lang w:val="en-IN"/>
        </w:rPr>
      </w:pPr>
    </w:p>
    <w:p w14:paraId="2923AF16" w14:textId="77777777" w:rsidR="004D70B3" w:rsidRDefault="004D70B3">
      <w:pPr>
        <w:ind w:left="0" w:firstLine="0"/>
        <w:rPr>
          <w:rFonts w:ascii="Times New Roman" w:hAnsi="Times New Roman"/>
          <w:b/>
          <w:bCs/>
          <w:sz w:val="24"/>
          <w:szCs w:val="24"/>
          <w:lang w:val="en-IN"/>
        </w:rPr>
      </w:pPr>
    </w:p>
    <w:p w14:paraId="59009A2F" w14:textId="77777777" w:rsidR="004D70B3" w:rsidRDefault="004D70B3">
      <w:pPr>
        <w:ind w:left="0" w:firstLine="0"/>
        <w:rPr>
          <w:rFonts w:ascii="Times New Roman" w:hAnsi="Times New Roman"/>
          <w:b/>
          <w:bCs/>
          <w:sz w:val="24"/>
          <w:szCs w:val="24"/>
          <w:lang w:val="en-IN"/>
        </w:rPr>
      </w:pPr>
    </w:p>
    <w:p w14:paraId="0727E9F3" w14:textId="77777777" w:rsidR="004D70B3" w:rsidRDefault="004D70B3">
      <w:pPr>
        <w:ind w:left="0" w:firstLine="0"/>
        <w:rPr>
          <w:rFonts w:ascii="Times New Roman" w:hAnsi="Times New Roman"/>
          <w:b/>
          <w:bCs/>
          <w:sz w:val="24"/>
          <w:szCs w:val="24"/>
          <w:lang w:val="en-IN"/>
        </w:rPr>
      </w:pPr>
    </w:p>
    <w:p w14:paraId="2146BFD5" w14:textId="77777777" w:rsidR="004D70B3" w:rsidRDefault="004D70B3">
      <w:pPr>
        <w:ind w:left="0" w:firstLine="0"/>
        <w:jc w:val="distribute"/>
        <w:rPr>
          <w:rFonts w:ascii="Times New Roman" w:hAnsi="Times New Roman"/>
          <w:b/>
          <w:bCs/>
          <w:sz w:val="24"/>
          <w:szCs w:val="24"/>
          <w:lang w:val="en-IN"/>
        </w:rPr>
      </w:pPr>
    </w:p>
    <w:p w14:paraId="323A1CD4" w14:textId="77777777" w:rsidR="004D70B3" w:rsidRDefault="004D70B3">
      <w:pPr>
        <w:ind w:left="0" w:firstLine="0"/>
        <w:jc w:val="center"/>
        <w:rPr>
          <w:rFonts w:ascii="Times New Roman" w:hAnsi="Times New Roman"/>
          <w:b/>
          <w:bCs/>
          <w:sz w:val="32"/>
          <w:szCs w:val="32"/>
          <w:lang w:val="en-IN"/>
        </w:rPr>
      </w:pPr>
    </w:p>
    <w:p w14:paraId="7A70D1AB" w14:textId="77777777" w:rsidR="004D70B3" w:rsidRDefault="004D70B3">
      <w:pPr>
        <w:ind w:left="0" w:firstLine="0"/>
        <w:jc w:val="center"/>
        <w:rPr>
          <w:rFonts w:ascii="Times New Roman" w:hAnsi="Times New Roman"/>
          <w:b/>
          <w:bCs/>
          <w:sz w:val="32"/>
          <w:szCs w:val="32"/>
          <w:lang w:val="en-IN"/>
        </w:rPr>
      </w:pPr>
    </w:p>
    <w:p w14:paraId="55289976" w14:textId="77777777" w:rsidR="004D70B3" w:rsidRDefault="00000000">
      <w:pPr>
        <w:ind w:left="0" w:firstLine="0"/>
        <w:jc w:val="center"/>
        <w:outlineLvl w:val="0"/>
        <w:rPr>
          <w:rFonts w:ascii="Times New Roman" w:hAnsi="Times New Roman"/>
          <w:b/>
          <w:bCs/>
          <w:sz w:val="32"/>
          <w:szCs w:val="32"/>
          <w:lang w:val="en-IN"/>
        </w:rPr>
      </w:pPr>
      <w:bookmarkStart w:id="2" w:name="_Toc15982"/>
      <w:r>
        <w:rPr>
          <w:rFonts w:ascii="Times New Roman" w:hAnsi="Times New Roman"/>
          <w:b/>
          <w:bCs/>
          <w:sz w:val="32"/>
          <w:szCs w:val="32"/>
          <w:lang w:val="en-IN"/>
        </w:rPr>
        <w:lastRenderedPageBreak/>
        <w:t>CERTIFICATE</w:t>
      </w:r>
      <w:bookmarkEnd w:id="2"/>
    </w:p>
    <w:p w14:paraId="119425F4" w14:textId="77777777" w:rsidR="004D70B3" w:rsidRDefault="004D70B3">
      <w:pPr>
        <w:ind w:left="0" w:firstLine="0"/>
        <w:rPr>
          <w:rFonts w:ascii="Times New Roman" w:hAnsi="Times New Roman" w:cs="Times New Roman"/>
          <w:b/>
          <w:bCs/>
          <w:sz w:val="26"/>
          <w:szCs w:val="26"/>
          <w:lang w:val="en-IN"/>
        </w:rPr>
      </w:pPr>
    </w:p>
    <w:p w14:paraId="7B80AC32" w14:textId="77777777" w:rsidR="004D70B3" w:rsidRDefault="004D70B3">
      <w:pPr>
        <w:ind w:left="0" w:firstLine="0"/>
        <w:rPr>
          <w:rFonts w:ascii="Times New Roman" w:hAnsi="Times New Roman"/>
          <w:sz w:val="24"/>
          <w:szCs w:val="24"/>
          <w:lang w:val="en-IN"/>
        </w:rPr>
      </w:pPr>
    </w:p>
    <w:p w14:paraId="125B00F7"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This is to certify that the declaration statement made by this student is correct to the best of my knowledge and belief. He has completed this Project under my guidance and Supervision. The present work is the result of his original investigation, effort and study. No part of the work has ever been submitted for any other degree at any University. The Project is fit for the submission and partial fulfilment of the conditions for the award of B. Tech degree in Computer Science and Engineering from Lovely Professional University, Phagwara.</w:t>
      </w:r>
    </w:p>
    <w:p w14:paraId="4840AE84" w14:textId="77777777" w:rsidR="004D70B3" w:rsidRDefault="004D70B3">
      <w:pPr>
        <w:ind w:left="0" w:firstLine="0"/>
        <w:rPr>
          <w:rFonts w:ascii="Times New Roman" w:hAnsi="Times New Roman"/>
          <w:sz w:val="24"/>
          <w:szCs w:val="24"/>
          <w:lang w:val="en-IN"/>
        </w:rPr>
      </w:pPr>
    </w:p>
    <w:p w14:paraId="7473CCED"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Dr Dhanpratap Singh</w:t>
      </w:r>
    </w:p>
    <w:p w14:paraId="19898B2C"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 xml:space="preserve">School of Computer Science and Engineering, </w:t>
      </w:r>
    </w:p>
    <w:p w14:paraId="4CACE030"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Lovely Professional University,</w:t>
      </w:r>
    </w:p>
    <w:p w14:paraId="1F217D09"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Phagwara, Punjab</w:t>
      </w:r>
    </w:p>
    <w:p w14:paraId="62C695D0"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Date: 4th April, 2024</w:t>
      </w:r>
    </w:p>
    <w:p w14:paraId="776E3AB4" w14:textId="77777777" w:rsidR="004D70B3" w:rsidRDefault="004D70B3">
      <w:pPr>
        <w:ind w:left="0" w:firstLine="0"/>
        <w:rPr>
          <w:rFonts w:ascii="Times New Roman" w:hAnsi="Times New Roman"/>
          <w:b/>
          <w:bCs/>
          <w:sz w:val="24"/>
          <w:szCs w:val="24"/>
          <w:lang w:val="en-IN"/>
        </w:rPr>
      </w:pPr>
    </w:p>
    <w:p w14:paraId="5ACF0C0B" w14:textId="77777777" w:rsidR="004D70B3" w:rsidRDefault="004D70B3">
      <w:pPr>
        <w:ind w:left="0" w:firstLine="0"/>
        <w:rPr>
          <w:rFonts w:ascii="Times New Roman" w:hAnsi="Times New Roman"/>
          <w:b/>
          <w:bCs/>
          <w:sz w:val="24"/>
          <w:szCs w:val="24"/>
          <w:lang w:val="en-IN"/>
        </w:rPr>
      </w:pPr>
    </w:p>
    <w:p w14:paraId="540DD730" w14:textId="77777777" w:rsidR="004D70B3" w:rsidRDefault="004D70B3">
      <w:pPr>
        <w:ind w:left="0" w:firstLine="0"/>
        <w:rPr>
          <w:rFonts w:ascii="Times New Roman" w:hAnsi="Times New Roman"/>
          <w:b/>
          <w:bCs/>
          <w:sz w:val="24"/>
          <w:szCs w:val="24"/>
          <w:lang w:val="en-IN"/>
        </w:rPr>
      </w:pPr>
    </w:p>
    <w:p w14:paraId="32053A6F" w14:textId="77777777" w:rsidR="004D70B3" w:rsidRDefault="004D70B3">
      <w:pPr>
        <w:ind w:left="0" w:firstLine="0"/>
        <w:rPr>
          <w:rFonts w:ascii="Times New Roman" w:hAnsi="Times New Roman"/>
          <w:b/>
          <w:bCs/>
          <w:sz w:val="24"/>
          <w:szCs w:val="24"/>
          <w:lang w:val="en-IN"/>
        </w:rPr>
      </w:pPr>
    </w:p>
    <w:p w14:paraId="0D9F80AE" w14:textId="77777777" w:rsidR="004D70B3" w:rsidRDefault="004D70B3">
      <w:pPr>
        <w:ind w:left="0" w:firstLine="0"/>
        <w:rPr>
          <w:rFonts w:ascii="Times New Roman" w:hAnsi="Times New Roman"/>
          <w:b/>
          <w:bCs/>
          <w:sz w:val="24"/>
          <w:szCs w:val="24"/>
          <w:lang w:val="en-IN"/>
        </w:rPr>
      </w:pPr>
    </w:p>
    <w:p w14:paraId="3B184A35" w14:textId="77777777" w:rsidR="004D70B3" w:rsidRDefault="004D70B3">
      <w:pPr>
        <w:ind w:left="0" w:firstLine="0"/>
        <w:rPr>
          <w:rFonts w:ascii="Times New Roman" w:hAnsi="Times New Roman"/>
          <w:b/>
          <w:bCs/>
          <w:sz w:val="24"/>
          <w:szCs w:val="24"/>
          <w:lang w:val="en-IN"/>
        </w:rPr>
      </w:pPr>
    </w:p>
    <w:p w14:paraId="2DE3B988" w14:textId="77777777" w:rsidR="004D70B3" w:rsidRDefault="004D70B3">
      <w:pPr>
        <w:ind w:left="0" w:firstLine="0"/>
        <w:rPr>
          <w:rFonts w:ascii="Times New Roman" w:hAnsi="Times New Roman"/>
          <w:b/>
          <w:bCs/>
          <w:sz w:val="24"/>
          <w:szCs w:val="24"/>
          <w:lang w:val="en-IN"/>
        </w:rPr>
      </w:pPr>
    </w:p>
    <w:p w14:paraId="14516DED" w14:textId="77777777" w:rsidR="004D70B3" w:rsidRDefault="004D70B3">
      <w:pPr>
        <w:ind w:left="0" w:firstLine="0"/>
        <w:rPr>
          <w:rFonts w:ascii="Times New Roman" w:hAnsi="Times New Roman"/>
          <w:b/>
          <w:bCs/>
          <w:sz w:val="24"/>
          <w:szCs w:val="24"/>
          <w:lang w:val="en-IN"/>
        </w:rPr>
      </w:pPr>
    </w:p>
    <w:p w14:paraId="12F2D692" w14:textId="77777777" w:rsidR="004D70B3" w:rsidRDefault="004D70B3">
      <w:pPr>
        <w:ind w:left="0" w:firstLine="0"/>
        <w:rPr>
          <w:rFonts w:ascii="Times New Roman" w:hAnsi="Times New Roman"/>
          <w:b/>
          <w:bCs/>
          <w:sz w:val="24"/>
          <w:szCs w:val="24"/>
          <w:lang w:val="en-IN"/>
        </w:rPr>
      </w:pPr>
    </w:p>
    <w:p w14:paraId="091E5EBB" w14:textId="77777777" w:rsidR="004D70B3" w:rsidRDefault="004D70B3">
      <w:pPr>
        <w:ind w:left="0" w:firstLine="0"/>
        <w:rPr>
          <w:rFonts w:ascii="Times New Roman" w:hAnsi="Times New Roman"/>
          <w:b/>
          <w:bCs/>
          <w:sz w:val="24"/>
          <w:szCs w:val="24"/>
          <w:lang w:val="en-IN"/>
        </w:rPr>
      </w:pPr>
    </w:p>
    <w:p w14:paraId="6D24EE8B" w14:textId="77777777" w:rsidR="004D70B3" w:rsidRDefault="004D70B3">
      <w:pPr>
        <w:ind w:left="0" w:firstLine="0"/>
        <w:rPr>
          <w:rFonts w:ascii="Times New Roman" w:hAnsi="Times New Roman"/>
          <w:b/>
          <w:bCs/>
          <w:sz w:val="24"/>
          <w:szCs w:val="24"/>
          <w:lang w:val="en-IN"/>
        </w:rPr>
      </w:pPr>
    </w:p>
    <w:p w14:paraId="3CE036B1" w14:textId="77777777" w:rsidR="004D70B3" w:rsidRDefault="004D70B3">
      <w:pPr>
        <w:ind w:left="0" w:firstLine="0"/>
        <w:rPr>
          <w:rFonts w:ascii="Times New Roman" w:hAnsi="Times New Roman"/>
          <w:b/>
          <w:bCs/>
          <w:sz w:val="24"/>
          <w:szCs w:val="24"/>
          <w:lang w:val="en-IN"/>
        </w:rPr>
      </w:pPr>
    </w:p>
    <w:p w14:paraId="009F093C" w14:textId="77777777" w:rsidR="004D70B3" w:rsidRDefault="004D70B3">
      <w:pPr>
        <w:ind w:left="0" w:firstLine="0"/>
        <w:rPr>
          <w:rFonts w:ascii="Times New Roman" w:hAnsi="Times New Roman"/>
          <w:b/>
          <w:bCs/>
          <w:sz w:val="24"/>
          <w:szCs w:val="24"/>
          <w:lang w:val="en-IN"/>
        </w:rPr>
      </w:pPr>
    </w:p>
    <w:p w14:paraId="7031E99B" w14:textId="77777777" w:rsidR="004D70B3" w:rsidRDefault="004D70B3">
      <w:pPr>
        <w:ind w:left="0" w:firstLine="0"/>
        <w:rPr>
          <w:rFonts w:ascii="Times New Roman" w:hAnsi="Times New Roman"/>
          <w:b/>
          <w:bCs/>
          <w:sz w:val="24"/>
          <w:szCs w:val="24"/>
          <w:lang w:val="en-IN"/>
        </w:rPr>
      </w:pPr>
    </w:p>
    <w:p w14:paraId="45DBE2F5" w14:textId="77777777" w:rsidR="004D70B3" w:rsidRDefault="004D70B3">
      <w:pPr>
        <w:ind w:left="0" w:firstLine="0"/>
        <w:rPr>
          <w:rFonts w:ascii="Times New Roman" w:hAnsi="Times New Roman"/>
          <w:b/>
          <w:bCs/>
          <w:sz w:val="24"/>
          <w:szCs w:val="24"/>
          <w:lang w:val="en-IN"/>
        </w:rPr>
      </w:pPr>
    </w:p>
    <w:p w14:paraId="1F9EBBEE" w14:textId="77777777" w:rsidR="004D70B3" w:rsidRDefault="004D70B3">
      <w:pPr>
        <w:ind w:left="0" w:firstLine="0"/>
        <w:rPr>
          <w:rFonts w:ascii="Times New Roman" w:hAnsi="Times New Roman"/>
          <w:b/>
          <w:bCs/>
          <w:sz w:val="24"/>
          <w:szCs w:val="24"/>
          <w:lang w:val="en-IN"/>
        </w:rPr>
      </w:pPr>
    </w:p>
    <w:p w14:paraId="279C54A8" w14:textId="77777777" w:rsidR="004D70B3" w:rsidRDefault="004D70B3">
      <w:pPr>
        <w:ind w:left="0" w:firstLine="0"/>
        <w:rPr>
          <w:rFonts w:ascii="Times New Roman" w:hAnsi="Times New Roman"/>
          <w:b/>
          <w:bCs/>
          <w:sz w:val="24"/>
          <w:szCs w:val="24"/>
          <w:lang w:val="en-IN"/>
        </w:rPr>
      </w:pPr>
    </w:p>
    <w:p w14:paraId="3368778A" w14:textId="77777777" w:rsidR="004D70B3" w:rsidRDefault="004D70B3">
      <w:pPr>
        <w:ind w:left="0" w:firstLine="0"/>
        <w:rPr>
          <w:rFonts w:ascii="Times New Roman" w:hAnsi="Times New Roman"/>
          <w:b/>
          <w:bCs/>
          <w:sz w:val="24"/>
          <w:szCs w:val="24"/>
          <w:lang w:val="en-IN"/>
        </w:rPr>
      </w:pPr>
    </w:p>
    <w:p w14:paraId="49BEC00D" w14:textId="77777777" w:rsidR="004D70B3" w:rsidRDefault="004D70B3">
      <w:pPr>
        <w:ind w:left="0" w:firstLine="0"/>
        <w:rPr>
          <w:rFonts w:ascii="Times New Roman" w:hAnsi="Times New Roman"/>
          <w:b/>
          <w:bCs/>
          <w:sz w:val="24"/>
          <w:szCs w:val="24"/>
          <w:lang w:val="en-IN"/>
        </w:rPr>
      </w:pPr>
    </w:p>
    <w:p w14:paraId="35DA812C" w14:textId="77777777" w:rsidR="004D70B3" w:rsidRDefault="004D70B3">
      <w:pPr>
        <w:ind w:left="0" w:firstLine="0"/>
        <w:rPr>
          <w:rFonts w:ascii="Times New Roman" w:hAnsi="Times New Roman"/>
          <w:b/>
          <w:bCs/>
          <w:sz w:val="24"/>
          <w:szCs w:val="24"/>
          <w:lang w:val="en-IN"/>
        </w:rPr>
      </w:pPr>
    </w:p>
    <w:p w14:paraId="1A9A55A5" w14:textId="77777777" w:rsidR="004D70B3" w:rsidRDefault="004D70B3">
      <w:pPr>
        <w:ind w:left="0" w:firstLine="0"/>
        <w:rPr>
          <w:rFonts w:ascii="Times New Roman" w:hAnsi="Times New Roman"/>
          <w:b/>
          <w:bCs/>
          <w:sz w:val="24"/>
          <w:szCs w:val="24"/>
          <w:lang w:val="en-IN"/>
        </w:rPr>
      </w:pPr>
    </w:p>
    <w:p w14:paraId="2DD45A8F" w14:textId="77777777" w:rsidR="004D70B3" w:rsidRDefault="004D70B3">
      <w:pPr>
        <w:ind w:left="0" w:firstLine="0"/>
        <w:rPr>
          <w:rFonts w:ascii="Times New Roman" w:hAnsi="Times New Roman"/>
          <w:b/>
          <w:bCs/>
          <w:sz w:val="24"/>
          <w:szCs w:val="24"/>
          <w:lang w:val="en-IN"/>
        </w:rPr>
      </w:pPr>
    </w:p>
    <w:p w14:paraId="46A2DB98" w14:textId="77777777" w:rsidR="004D70B3" w:rsidRDefault="004D70B3">
      <w:pPr>
        <w:ind w:left="0" w:firstLine="0"/>
        <w:rPr>
          <w:rFonts w:ascii="Times New Roman" w:hAnsi="Times New Roman"/>
          <w:b/>
          <w:bCs/>
          <w:sz w:val="24"/>
          <w:szCs w:val="24"/>
          <w:lang w:val="en-IN"/>
        </w:rPr>
      </w:pPr>
    </w:p>
    <w:p w14:paraId="70CF202C" w14:textId="77777777" w:rsidR="004D70B3" w:rsidRDefault="004D70B3">
      <w:pPr>
        <w:ind w:left="0" w:firstLine="0"/>
        <w:rPr>
          <w:rFonts w:ascii="Times New Roman" w:hAnsi="Times New Roman"/>
          <w:b/>
          <w:bCs/>
          <w:sz w:val="24"/>
          <w:szCs w:val="24"/>
          <w:lang w:val="en-IN"/>
        </w:rPr>
      </w:pPr>
    </w:p>
    <w:p w14:paraId="55121C8A" w14:textId="77777777" w:rsidR="004D70B3" w:rsidRDefault="004D70B3">
      <w:pPr>
        <w:ind w:left="0" w:firstLine="0"/>
        <w:rPr>
          <w:rFonts w:ascii="Times New Roman" w:hAnsi="Times New Roman"/>
          <w:b/>
          <w:bCs/>
          <w:sz w:val="24"/>
          <w:szCs w:val="24"/>
          <w:lang w:val="en-IN"/>
        </w:rPr>
      </w:pPr>
    </w:p>
    <w:p w14:paraId="32DDAAFB" w14:textId="77777777" w:rsidR="004D70B3" w:rsidRDefault="004D70B3">
      <w:pPr>
        <w:ind w:left="0" w:firstLine="0"/>
        <w:rPr>
          <w:rFonts w:ascii="Times New Roman" w:hAnsi="Times New Roman"/>
          <w:b/>
          <w:bCs/>
          <w:sz w:val="24"/>
          <w:szCs w:val="24"/>
          <w:lang w:val="en-IN"/>
        </w:rPr>
      </w:pPr>
    </w:p>
    <w:p w14:paraId="7CF538A5" w14:textId="77777777" w:rsidR="004D70B3" w:rsidRDefault="004D70B3">
      <w:pPr>
        <w:ind w:left="0" w:firstLine="0"/>
        <w:rPr>
          <w:rFonts w:ascii="Times New Roman" w:hAnsi="Times New Roman"/>
          <w:b/>
          <w:bCs/>
          <w:sz w:val="24"/>
          <w:szCs w:val="24"/>
          <w:lang w:val="en-IN"/>
        </w:rPr>
      </w:pPr>
    </w:p>
    <w:p w14:paraId="668B0D7F" w14:textId="77777777" w:rsidR="004D70B3" w:rsidRDefault="004D70B3">
      <w:pPr>
        <w:ind w:left="0" w:firstLine="0"/>
        <w:rPr>
          <w:rFonts w:ascii="Times New Roman" w:hAnsi="Times New Roman"/>
          <w:b/>
          <w:bCs/>
          <w:sz w:val="24"/>
          <w:szCs w:val="24"/>
          <w:lang w:val="en-IN"/>
        </w:rPr>
      </w:pPr>
    </w:p>
    <w:p w14:paraId="7F91AF34" w14:textId="77777777" w:rsidR="004D70B3" w:rsidRDefault="004D70B3">
      <w:pPr>
        <w:ind w:left="0" w:firstLine="0"/>
        <w:rPr>
          <w:rFonts w:ascii="Times New Roman" w:hAnsi="Times New Roman"/>
          <w:b/>
          <w:bCs/>
          <w:sz w:val="24"/>
          <w:szCs w:val="24"/>
          <w:lang w:val="en-IN"/>
        </w:rPr>
      </w:pPr>
    </w:p>
    <w:p w14:paraId="12FB5794" w14:textId="77777777" w:rsidR="004D70B3" w:rsidRDefault="004D70B3">
      <w:pPr>
        <w:ind w:left="0" w:firstLine="0"/>
        <w:rPr>
          <w:rFonts w:ascii="Times New Roman" w:hAnsi="Times New Roman"/>
          <w:b/>
          <w:bCs/>
          <w:sz w:val="24"/>
          <w:szCs w:val="24"/>
          <w:lang w:val="en-IN"/>
        </w:rPr>
      </w:pPr>
    </w:p>
    <w:p w14:paraId="4F5B7BA4" w14:textId="77777777" w:rsidR="004D70B3" w:rsidRDefault="004D70B3">
      <w:pPr>
        <w:ind w:left="0" w:firstLine="0"/>
        <w:jc w:val="center"/>
        <w:rPr>
          <w:rFonts w:ascii="Times New Roman" w:hAnsi="Times New Roman"/>
          <w:b/>
          <w:bCs/>
          <w:sz w:val="32"/>
          <w:szCs w:val="32"/>
          <w:lang w:val="en-IN"/>
        </w:rPr>
      </w:pPr>
    </w:p>
    <w:p w14:paraId="03A3293C" w14:textId="77777777" w:rsidR="004D70B3" w:rsidRDefault="004D70B3">
      <w:pPr>
        <w:ind w:left="0" w:firstLine="0"/>
        <w:jc w:val="center"/>
        <w:rPr>
          <w:rFonts w:ascii="Times New Roman" w:hAnsi="Times New Roman"/>
          <w:b/>
          <w:bCs/>
          <w:sz w:val="32"/>
          <w:szCs w:val="32"/>
          <w:lang w:val="en-IN"/>
        </w:rPr>
      </w:pPr>
    </w:p>
    <w:p w14:paraId="2571906E" w14:textId="77777777" w:rsidR="004D70B3" w:rsidRDefault="004D70B3">
      <w:pPr>
        <w:ind w:left="0" w:firstLine="0"/>
        <w:jc w:val="center"/>
        <w:rPr>
          <w:rFonts w:ascii="Times New Roman" w:hAnsi="Times New Roman"/>
          <w:b/>
          <w:bCs/>
          <w:sz w:val="32"/>
          <w:szCs w:val="32"/>
          <w:lang w:val="en-IN"/>
        </w:rPr>
      </w:pPr>
    </w:p>
    <w:p w14:paraId="10BE9731" w14:textId="77777777" w:rsidR="004D70B3" w:rsidRDefault="00000000">
      <w:pPr>
        <w:ind w:left="0" w:firstLine="0"/>
        <w:jc w:val="center"/>
        <w:outlineLvl w:val="0"/>
        <w:rPr>
          <w:rFonts w:ascii="Times New Roman" w:hAnsi="Times New Roman"/>
          <w:b/>
          <w:bCs/>
          <w:sz w:val="32"/>
          <w:szCs w:val="32"/>
          <w:lang w:val="en-IN"/>
        </w:rPr>
      </w:pPr>
      <w:bookmarkStart w:id="3" w:name="_Toc18155"/>
      <w:r>
        <w:rPr>
          <w:rFonts w:ascii="Times New Roman" w:hAnsi="Times New Roman"/>
          <w:b/>
          <w:bCs/>
          <w:sz w:val="32"/>
          <w:szCs w:val="32"/>
          <w:lang w:val="en-IN"/>
        </w:rPr>
        <w:lastRenderedPageBreak/>
        <w:t>ACKNOWLEDGEMENT</w:t>
      </w:r>
      <w:bookmarkEnd w:id="3"/>
    </w:p>
    <w:p w14:paraId="7ABAF45C" w14:textId="77777777" w:rsidR="004D70B3" w:rsidRDefault="004D70B3">
      <w:pPr>
        <w:ind w:left="0" w:firstLine="0"/>
        <w:rPr>
          <w:rFonts w:ascii="Times New Roman" w:hAnsi="Times New Roman"/>
          <w:b/>
          <w:bCs/>
          <w:sz w:val="32"/>
          <w:szCs w:val="32"/>
          <w:lang w:val="en-IN"/>
        </w:rPr>
      </w:pPr>
    </w:p>
    <w:p w14:paraId="713D6B26" w14:textId="77777777" w:rsidR="004D70B3" w:rsidRDefault="004D70B3">
      <w:pPr>
        <w:ind w:left="0" w:firstLine="0"/>
        <w:rPr>
          <w:rFonts w:ascii="Times New Roman" w:hAnsi="Times New Roman"/>
          <w:b/>
          <w:bCs/>
          <w:sz w:val="32"/>
          <w:szCs w:val="32"/>
          <w:lang w:val="en-IN"/>
        </w:rPr>
      </w:pPr>
    </w:p>
    <w:p w14:paraId="5C448937"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It is with my immense gratitude that I acknowledge the support and help of my Professor, Dr Dhanpratap Singh, who has always encouraged me into this research. Without his continuous guidance and persistent help, this project would not have been a success for me. I am grateful to the Lovely Professional University, Punjab and the department of Computer Science without which this project would have not been an achievement. I also thank my family and friends, for their endless love and support throughout my life.</w:t>
      </w:r>
    </w:p>
    <w:p w14:paraId="4C50D8EC" w14:textId="77777777" w:rsidR="004D70B3" w:rsidRDefault="004D70B3">
      <w:pPr>
        <w:ind w:left="0" w:firstLine="0"/>
        <w:rPr>
          <w:rFonts w:ascii="Times New Roman" w:hAnsi="Times New Roman"/>
          <w:b/>
          <w:bCs/>
          <w:sz w:val="24"/>
          <w:szCs w:val="24"/>
          <w:lang w:val="en-IN"/>
        </w:rPr>
      </w:pPr>
    </w:p>
    <w:p w14:paraId="549EBCAF" w14:textId="77777777" w:rsidR="004D70B3" w:rsidRDefault="004D70B3">
      <w:pPr>
        <w:ind w:left="0" w:firstLine="0"/>
        <w:rPr>
          <w:rFonts w:ascii="Times New Roman" w:hAnsi="Times New Roman"/>
          <w:b/>
          <w:bCs/>
          <w:sz w:val="24"/>
          <w:szCs w:val="24"/>
          <w:lang w:val="en-IN"/>
        </w:rPr>
      </w:pPr>
    </w:p>
    <w:p w14:paraId="68B97571" w14:textId="77777777" w:rsidR="004D70B3" w:rsidRDefault="004D70B3">
      <w:pPr>
        <w:ind w:left="0" w:firstLine="0"/>
        <w:rPr>
          <w:rFonts w:ascii="Times New Roman" w:hAnsi="Times New Roman"/>
          <w:b/>
          <w:bCs/>
          <w:sz w:val="24"/>
          <w:szCs w:val="24"/>
          <w:lang w:val="en-IN"/>
        </w:rPr>
      </w:pPr>
    </w:p>
    <w:p w14:paraId="2DDB5129" w14:textId="77777777" w:rsidR="004D70B3" w:rsidRDefault="004D70B3">
      <w:pPr>
        <w:ind w:left="0" w:firstLine="0"/>
        <w:rPr>
          <w:rFonts w:ascii="Times New Roman" w:hAnsi="Times New Roman"/>
          <w:b/>
          <w:bCs/>
          <w:sz w:val="24"/>
          <w:szCs w:val="24"/>
          <w:lang w:val="en-IN"/>
        </w:rPr>
      </w:pPr>
    </w:p>
    <w:p w14:paraId="51C554F4" w14:textId="77777777" w:rsidR="004D70B3" w:rsidRDefault="004D70B3">
      <w:pPr>
        <w:ind w:left="0" w:firstLine="0"/>
        <w:rPr>
          <w:rFonts w:ascii="Times New Roman" w:hAnsi="Times New Roman"/>
          <w:b/>
          <w:bCs/>
          <w:sz w:val="24"/>
          <w:szCs w:val="24"/>
          <w:lang w:val="en-IN"/>
        </w:rPr>
      </w:pPr>
    </w:p>
    <w:p w14:paraId="1A590449" w14:textId="77777777" w:rsidR="004D70B3" w:rsidRDefault="004D70B3">
      <w:pPr>
        <w:ind w:left="0" w:firstLine="0"/>
        <w:rPr>
          <w:rFonts w:ascii="Times New Roman" w:hAnsi="Times New Roman"/>
          <w:b/>
          <w:bCs/>
          <w:sz w:val="24"/>
          <w:szCs w:val="24"/>
          <w:lang w:val="en-IN"/>
        </w:rPr>
      </w:pPr>
    </w:p>
    <w:p w14:paraId="640630B8" w14:textId="77777777" w:rsidR="004D70B3" w:rsidRDefault="004D70B3">
      <w:pPr>
        <w:ind w:left="0" w:firstLine="0"/>
        <w:rPr>
          <w:rFonts w:ascii="Times New Roman" w:hAnsi="Times New Roman"/>
          <w:b/>
          <w:bCs/>
          <w:sz w:val="24"/>
          <w:szCs w:val="24"/>
          <w:lang w:val="en-IN"/>
        </w:rPr>
      </w:pPr>
    </w:p>
    <w:p w14:paraId="5C87F8A1" w14:textId="77777777" w:rsidR="004D70B3" w:rsidRDefault="004D70B3">
      <w:pPr>
        <w:ind w:left="0" w:firstLine="0"/>
        <w:rPr>
          <w:rFonts w:ascii="Times New Roman" w:hAnsi="Times New Roman"/>
          <w:b/>
          <w:bCs/>
          <w:sz w:val="24"/>
          <w:szCs w:val="24"/>
          <w:lang w:val="en-IN"/>
        </w:rPr>
      </w:pPr>
    </w:p>
    <w:p w14:paraId="675A2701" w14:textId="77777777" w:rsidR="004D70B3" w:rsidRDefault="004D70B3">
      <w:pPr>
        <w:ind w:left="0" w:firstLine="0"/>
        <w:rPr>
          <w:rFonts w:ascii="Times New Roman" w:hAnsi="Times New Roman"/>
          <w:b/>
          <w:bCs/>
          <w:sz w:val="24"/>
          <w:szCs w:val="24"/>
          <w:lang w:val="en-IN"/>
        </w:rPr>
      </w:pPr>
    </w:p>
    <w:p w14:paraId="08974E7F" w14:textId="77777777" w:rsidR="004D70B3" w:rsidRDefault="004D70B3">
      <w:pPr>
        <w:ind w:left="0" w:firstLine="0"/>
        <w:rPr>
          <w:rFonts w:ascii="Times New Roman" w:hAnsi="Times New Roman"/>
          <w:b/>
          <w:bCs/>
          <w:sz w:val="24"/>
          <w:szCs w:val="24"/>
          <w:lang w:val="en-IN"/>
        </w:rPr>
      </w:pPr>
    </w:p>
    <w:p w14:paraId="2FAB1EA7" w14:textId="77777777" w:rsidR="004D70B3" w:rsidRDefault="004D70B3">
      <w:pPr>
        <w:ind w:left="0" w:firstLine="0"/>
        <w:rPr>
          <w:rFonts w:ascii="Times New Roman" w:hAnsi="Times New Roman"/>
          <w:b/>
          <w:bCs/>
          <w:sz w:val="24"/>
          <w:szCs w:val="24"/>
          <w:lang w:val="en-IN"/>
        </w:rPr>
      </w:pPr>
    </w:p>
    <w:p w14:paraId="52C3AF34" w14:textId="77777777" w:rsidR="004D70B3" w:rsidRDefault="004D70B3">
      <w:pPr>
        <w:ind w:left="0" w:firstLine="0"/>
        <w:rPr>
          <w:rFonts w:ascii="Times New Roman" w:hAnsi="Times New Roman"/>
          <w:b/>
          <w:bCs/>
          <w:sz w:val="24"/>
          <w:szCs w:val="24"/>
          <w:lang w:val="en-IN"/>
        </w:rPr>
      </w:pPr>
    </w:p>
    <w:p w14:paraId="3825431F" w14:textId="77777777" w:rsidR="004D70B3" w:rsidRDefault="004D70B3">
      <w:pPr>
        <w:ind w:left="0" w:firstLine="0"/>
        <w:rPr>
          <w:rFonts w:ascii="Times New Roman" w:hAnsi="Times New Roman"/>
          <w:b/>
          <w:bCs/>
          <w:sz w:val="24"/>
          <w:szCs w:val="24"/>
          <w:lang w:val="en-IN"/>
        </w:rPr>
      </w:pPr>
    </w:p>
    <w:p w14:paraId="088CBEF4" w14:textId="77777777" w:rsidR="004D70B3" w:rsidRDefault="004D70B3">
      <w:pPr>
        <w:ind w:left="0" w:firstLine="0"/>
        <w:rPr>
          <w:rFonts w:ascii="Times New Roman" w:hAnsi="Times New Roman"/>
          <w:b/>
          <w:bCs/>
          <w:sz w:val="24"/>
          <w:szCs w:val="24"/>
          <w:lang w:val="en-IN"/>
        </w:rPr>
      </w:pPr>
    </w:p>
    <w:p w14:paraId="1A863D15" w14:textId="77777777" w:rsidR="004D70B3" w:rsidRDefault="004D70B3">
      <w:pPr>
        <w:ind w:left="0" w:firstLine="0"/>
        <w:rPr>
          <w:rFonts w:ascii="Times New Roman" w:hAnsi="Times New Roman"/>
          <w:b/>
          <w:bCs/>
          <w:sz w:val="24"/>
          <w:szCs w:val="24"/>
          <w:lang w:val="en-IN"/>
        </w:rPr>
      </w:pPr>
    </w:p>
    <w:p w14:paraId="2AE20913" w14:textId="77777777" w:rsidR="004D70B3" w:rsidRDefault="004D70B3">
      <w:pPr>
        <w:ind w:left="0" w:firstLine="0"/>
        <w:rPr>
          <w:rFonts w:ascii="Times New Roman" w:hAnsi="Times New Roman"/>
          <w:b/>
          <w:bCs/>
          <w:sz w:val="24"/>
          <w:szCs w:val="24"/>
          <w:lang w:val="en-IN"/>
        </w:rPr>
      </w:pPr>
    </w:p>
    <w:p w14:paraId="3C82EB74" w14:textId="77777777" w:rsidR="004D70B3" w:rsidRDefault="004D70B3">
      <w:pPr>
        <w:ind w:left="0" w:firstLine="0"/>
        <w:rPr>
          <w:rFonts w:ascii="Times New Roman" w:hAnsi="Times New Roman"/>
          <w:b/>
          <w:bCs/>
          <w:sz w:val="24"/>
          <w:szCs w:val="24"/>
          <w:lang w:val="en-IN"/>
        </w:rPr>
      </w:pPr>
    </w:p>
    <w:p w14:paraId="058F9AE9" w14:textId="77777777" w:rsidR="004D70B3" w:rsidRDefault="004D70B3">
      <w:pPr>
        <w:ind w:left="0" w:firstLine="0"/>
        <w:rPr>
          <w:rFonts w:ascii="Times New Roman" w:hAnsi="Times New Roman"/>
          <w:b/>
          <w:bCs/>
          <w:sz w:val="24"/>
          <w:szCs w:val="24"/>
          <w:lang w:val="en-IN"/>
        </w:rPr>
      </w:pPr>
    </w:p>
    <w:p w14:paraId="713680FB" w14:textId="77777777" w:rsidR="004D70B3" w:rsidRDefault="004D70B3">
      <w:pPr>
        <w:ind w:left="0" w:firstLine="0"/>
        <w:rPr>
          <w:rFonts w:ascii="Times New Roman" w:hAnsi="Times New Roman"/>
          <w:b/>
          <w:bCs/>
          <w:sz w:val="24"/>
          <w:szCs w:val="24"/>
          <w:lang w:val="en-IN"/>
        </w:rPr>
      </w:pPr>
    </w:p>
    <w:p w14:paraId="52FF210E" w14:textId="77777777" w:rsidR="004D70B3" w:rsidRDefault="004D70B3">
      <w:pPr>
        <w:ind w:left="0" w:firstLine="0"/>
        <w:rPr>
          <w:rFonts w:ascii="Times New Roman" w:hAnsi="Times New Roman"/>
          <w:b/>
          <w:bCs/>
          <w:sz w:val="24"/>
          <w:szCs w:val="24"/>
          <w:lang w:val="en-IN"/>
        </w:rPr>
      </w:pPr>
    </w:p>
    <w:p w14:paraId="20A40A4D" w14:textId="77777777" w:rsidR="004D70B3" w:rsidRDefault="004D70B3">
      <w:pPr>
        <w:ind w:left="0" w:firstLine="0"/>
        <w:rPr>
          <w:rFonts w:ascii="Times New Roman" w:hAnsi="Times New Roman"/>
          <w:b/>
          <w:bCs/>
          <w:sz w:val="24"/>
          <w:szCs w:val="24"/>
          <w:lang w:val="en-IN"/>
        </w:rPr>
      </w:pPr>
    </w:p>
    <w:p w14:paraId="502BFB3F" w14:textId="77777777" w:rsidR="004D70B3" w:rsidRDefault="004D70B3">
      <w:pPr>
        <w:ind w:left="0" w:firstLine="0"/>
        <w:rPr>
          <w:rFonts w:ascii="Times New Roman" w:hAnsi="Times New Roman"/>
          <w:b/>
          <w:bCs/>
          <w:sz w:val="24"/>
          <w:szCs w:val="24"/>
          <w:lang w:val="en-IN"/>
        </w:rPr>
      </w:pPr>
    </w:p>
    <w:p w14:paraId="42528078" w14:textId="77777777" w:rsidR="004D70B3" w:rsidRDefault="004D70B3">
      <w:pPr>
        <w:ind w:left="0" w:firstLine="0"/>
        <w:rPr>
          <w:rFonts w:ascii="Times New Roman" w:hAnsi="Times New Roman"/>
          <w:b/>
          <w:bCs/>
          <w:sz w:val="24"/>
          <w:szCs w:val="24"/>
          <w:lang w:val="en-IN"/>
        </w:rPr>
      </w:pPr>
    </w:p>
    <w:p w14:paraId="72175A9A" w14:textId="77777777" w:rsidR="004D70B3" w:rsidRDefault="004D70B3">
      <w:pPr>
        <w:ind w:left="0" w:firstLine="0"/>
        <w:rPr>
          <w:rFonts w:ascii="Times New Roman" w:hAnsi="Times New Roman"/>
          <w:b/>
          <w:bCs/>
          <w:sz w:val="24"/>
          <w:szCs w:val="24"/>
          <w:lang w:val="en-IN"/>
        </w:rPr>
      </w:pPr>
    </w:p>
    <w:p w14:paraId="04FBAC14" w14:textId="77777777" w:rsidR="004D70B3" w:rsidRDefault="004D70B3">
      <w:pPr>
        <w:ind w:left="0" w:firstLine="0"/>
        <w:rPr>
          <w:rFonts w:ascii="Times New Roman" w:hAnsi="Times New Roman"/>
          <w:b/>
          <w:bCs/>
          <w:sz w:val="24"/>
          <w:szCs w:val="24"/>
          <w:lang w:val="en-IN"/>
        </w:rPr>
      </w:pPr>
    </w:p>
    <w:p w14:paraId="46051E8F" w14:textId="77777777" w:rsidR="004D70B3" w:rsidRDefault="004D70B3">
      <w:pPr>
        <w:ind w:left="0" w:firstLine="0"/>
        <w:rPr>
          <w:rFonts w:ascii="Times New Roman" w:hAnsi="Times New Roman"/>
          <w:b/>
          <w:bCs/>
          <w:sz w:val="24"/>
          <w:szCs w:val="24"/>
          <w:lang w:val="en-IN"/>
        </w:rPr>
      </w:pPr>
    </w:p>
    <w:p w14:paraId="4D721CA1" w14:textId="77777777" w:rsidR="004D70B3" w:rsidRDefault="004D70B3">
      <w:pPr>
        <w:ind w:left="0" w:firstLine="0"/>
        <w:rPr>
          <w:rFonts w:ascii="Times New Roman" w:hAnsi="Times New Roman"/>
          <w:b/>
          <w:bCs/>
          <w:sz w:val="24"/>
          <w:szCs w:val="24"/>
          <w:lang w:val="en-IN"/>
        </w:rPr>
      </w:pPr>
    </w:p>
    <w:p w14:paraId="2DC12DAC" w14:textId="77777777" w:rsidR="004D70B3" w:rsidRDefault="004D70B3">
      <w:pPr>
        <w:ind w:left="0" w:firstLine="0"/>
        <w:rPr>
          <w:rFonts w:ascii="Times New Roman" w:hAnsi="Times New Roman"/>
          <w:b/>
          <w:bCs/>
          <w:sz w:val="24"/>
          <w:szCs w:val="24"/>
          <w:lang w:val="en-IN"/>
        </w:rPr>
      </w:pPr>
    </w:p>
    <w:p w14:paraId="6701E983" w14:textId="77777777" w:rsidR="004D70B3" w:rsidRDefault="004D70B3">
      <w:pPr>
        <w:ind w:left="0" w:firstLine="0"/>
        <w:rPr>
          <w:rFonts w:ascii="Times New Roman" w:hAnsi="Times New Roman"/>
          <w:b/>
          <w:bCs/>
          <w:sz w:val="24"/>
          <w:szCs w:val="24"/>
          <w:lang w:val="en-IN"/>
        </w:rPr>
      </w:pPr>
    </w:p>
    <w:p w14:paraId="4F68321C" w14:textId="77777777" w:rsidR="004D70B3" w:rsidRDefault="004D70B3">
      <w:pPr>
        <w:ind w:left="0" w:firstLine="0"/>
        <w:rPr>
          <w:rFonts w:ascii="Times New Roman" w:hAnsi="Times New Roman"/>
          <w:b/>
          <w:bCs/>
          <w:sz w:val="24"/>
          <w:szCs w:val="24"/>
          <w:lang w:val="en-IN"/>
        </w:rPr>
      </w:pPr>
    </w:p>
    <w:p w14:paraId="6B574F1C" w14:textId="77777777" w:rsidR="004D70B3" w:rsidRDefault="004D70B3">
      <w:pPr>
        <w:ind w:left="0" w:firstLine="0"/>
        <w:rPr>
          <w:rFonts w:ascii="Times New Roman" w:hAnsi="Times New Roman"/>
          <w:b/>
          <w:bCs/>
          <w:sz w:val="24"/>
          <w:szCs w:val="24"/>
          <w:lang w:val="en-IN"/>
        </w:rPr>
      </w:pPr>
    </w:p>
    <w:p w14:paraId="0F82D771" w14:textId="77777777" w:rsidR="004D70B3" w:rsidRDefault="004D70B3">
      <w:pPr>
        <w:ind w:left="0" w:firstLine="0"/>
        <w:rPr>
          <w:rFonts w:ascii="Times New Roman" w:hAnsi="Times New Roman"/>
          <w:b/>
          <w:bCs/>
          <w:sz w:val="24"/>
          <w:szCs w:val="24"/>
          <w:lang w:val="en-IN"/>
        </w:rPr>
      </w:pPr>
    </w:p>
    <w:p w14:paraId="298FBDAE" w14:textId="77777777" w:rsidR="004D70B3" w:rsidRDefault="004D70B3">
      <w:pPr>
        <w:ind w:left="0" w:firstLine="0"/>
        <w:rPr>
          <w:rFonts w:ascii="Times New Roman" w:hAnsi="Times New Roman"/>
          <w:b/>
          <w:bCs/>
          <w:sz w:val="24"/>
          <w:szCs w:val="24"/>
          <w:lang w:val="en-IN"/>
        </w:rPr>
      </w:pPr>
    </w:p>
    <w:p w14:paraId="0A6C7576" w14:textId="77777777" w:rsidR="004D70B3" w:rsidRDefault="004D70B3">
      <w:pPr>
        <w:ind w:left="0" w:firstLine="0"/>
        <w:rPr>
          <w:rFonts w:ascii="Times New Roman" w:hAnsi="Times New Roman"/>
          <w:b/>
          <w:bCs/>
          <w:sz w:val="24"/>
          <w:szCs w:val="24"/>
          <w:lang w:val="en-IN"/>
        </w:rPr>
      </w:pPr>
    </w:p>
    <w:p w14:paraId="7DE2DAA6" w14:textId="77777777" w:rsidR="004D70B3" w:rsidRDefault="004D70B3">
      <w:pPr>
        <w:ind w:left="0" w:firstLine="0"/>
        <w:rPr>
          <w:rFonts w:ascii="Times New Roman" w:hAnsi="Times New Roman"/>
          <w:b/>
          <w:bCs/>
          <w:sz w:val="24"/>
          <w:szCs w:val="24"/>
          <w:lang w:val="en-IN"/>
        </w:rPr>
      </w:pPr>
    </w:p>
    <w:p w14:paraId="02EB07A5" w14:textId="77777777" w:rsidR="004D70B3" w:rsidRDefault="004D70B3">
      <w:pPr>
        <w:ind w:left="0" w:firstLine="0"/>
        <w:rPr>
          <w:rFonts w:ascii="Times New Roman" w:hAnsi="Times New Roman"/>
          <w:b/>
          <w:bCs/>
          <w:sz w:val="24"/>
          <w:szCs w:val="24"/>
          <w:lang w:val="en-IN"/>
        </w:rPr>
      </w:pPr>
    </w:p>
    <w:p w14:paraId="0D9109CE" w14:textId="77777777" w:rsidR="004D70B3" w:rsidRDefault="004D70B3">
      <w:pPr>
        <w:ind w:left="0" w:firstLine="0"/>
        <w:rPr>
          <w:rFonts w:ascii="Times New Roman" w:hAnsi="Times New Roman"/>
          <w:b/>
          <w:bCs/>
          <w:sz w:val="24"/>
          <w:szCs w:val="24"/>
          <w:lang w:val="en-IN"/>
        </w:rPr>
      </w:pPr>
    </w:p>
    <w:p w14:paraId="1031D48B" w14:textId="77777777" w:rsidR="004D70B3" w:rsidRDefault="004D70B3">
      <w:pPr>
        <w:ind w:left="0" w:firstLine="0"/>
        <w:rPr>
          <w:rFonts w:ascii="Times New Roman" w:hAnsi="Times New Roman"/>
          <w:b/>
          <w:bCs/>
          <w:sz w:val="24"/>
          <w:szCs w:val="24"/>
          <w:lang w:val="en-IN"/>
        </w:rPr>
      </w:pPr>
    </w:p>
    <w:p w14:paraId="62B3A585" w14:textId="77777777" w:rsidR="004D70B3" w:rsidRDefault="004D70B3">
      <w:pPr>
        <w:ind w:left="0" w:firstLine="0"/>
        <w:rPr>
          <w:rFonts w:ascii="Times New Roman" w:hAnsi="Times New Roman"/>
          <w:b/>
          <w:bCs/>
          <w:sz w:val="24"/>
          <w:szCs w:val="24"/>
          <w:lang w:val="en-IN"/>
        </w:rPr>
      </w:pPr>
    </w:p>
    <w:p w14:paraId="20E1D508" w14:textId="77777777" w:rsidR="004D70B3" w:rsidRDefault="00000000">
      <w:pPr>
        <w:ind w:left="0" w:firstLine="0"/>
        <w:outlineLvl w:val="0"/>
        <w:rPr>
          <w:rFonts w:ascii="Times New Roman" w:hAnsi="Times New Roman"/>
          <w:sz w:val="32"/>
          <w:szCs w:val="32"/>
        </w:rPr>
      </w:pPr>
      <w:bookmarkStart w:id="4" w:name="_Toc25002"/>
      <w:r>
        <w:rPr>
          <w:rFonts w:ascii="Times New Roman" w:hAnsi="Times New Roman"/>
          <w:b/>
          <w:bCs/>
          <w:sz w:val="32"/>
          <w:szCs w:val="32"/>
          <w:lang w:val="en-IN"/>
        </w:rPr>
        <w:lastRenderedPageBreak/>
        <w:t>ABSTRACT</w:t>
      </w:r>
      <w:bookmarkEnd w:id="4"/>
    </w:p>
    <w:p w14:paraId="12B65519" w14:textId="77777777" w:rsidR="004D70B3" w:rsidRDefault="004D70B3">
      <w:pPr>
        <w:ind w:left="0" w:firstLine="0"/>
        <w:rPr>
          <w:rFonts w:ascii="Times New Roman" w:hAnsi="Times New Roman"/>
        </w:rPr>
      </w:pPr>
    </w:p>
    <w:p w14:paraId="77EB549B" w14:textId="77777777" w:rsidR="004D70B3" w:rsidRDefault="004D70B3">
      <w:pPr>
        <w:ind w:left="0" w:firstLine="0"/>
        <w:rPr>
          <w:rFonts w:ascii="Times New Roman" w:hAnsi="Times New Roman"/>
        </w:rPr>
      </w:pPr>
    </w:p>
    <w:p w14:paraId="1A19A4D0" w14:textId="77777777" w:rsidR="004D70B3" w:rsidRDefault="00000000">
      <w:pPr>
        <w:ind w:left="0" w:firstLine="0"/>
        <w:rPr>
          <w:rFonts w:ascii="Times New Roman" w:hAnsi="Times New Roman"/>
          <w:sz w:val="24"/>
          <w:szCs w:val="24"/>
        </w:rPr>
      </w:pPr>
      <w:r>
        <w:rPr>
          <w:rFonts w:ascii="Times New Roman" w:hAnsi="Times New Roman"/>
          <w:sz w:val="24"/>
          <w:szCs w:val="24"/>
        </w:rPr>
        <w:t>Ride-sharing platforms like Ola have revolutionized urban transportation by providing convenient, efficient, and cost-effective alternatives to traditional taxi services.</w:t>
      </w:r>
    </w:p>
    <w:p w14:paraId="64D4859E" w14:textId="77777777" w:rsidR="004D70B3" w:rsidRDefault="004D70B3">
      <w:pPr>
        <w:ind w:left="0" w:firstLine="0"/>
        <w:rPr>
          <w:rFonts w:ascii="Times New Roman" w:hAnsi="Times New Roman"/>
          <w:sz w:val="24"/>
          <w:szCs w:val="24"/>
        </w:rPr>
      </w:pPr>
    </w:p>
    <w:p w14:paraId="4816F83B" w14:textId="77777777" w:rsidR="004D70B3" w:rsidRDefault="00000000">
      <w:pPr>
        <w:ind w:left="0" w:firstLine="0"/>
        <w:rPr>
          <w:rFonts w:ascii="Times New Roman" w:hAnsi="Times New Roman"/>
          <w:sz w:val="24"/>
          <w:szCs w:val="24"/>
        </w:rPr>
      </w:pPr>
      <w:r>
        <w:rPr>
          <w:rFonts w:ascii="Times New Roman" w:hAnsi="Times New Roman"/>
          <w:sz w:val="24"/>
          <w:szCs w:val="24"/>
        </w:rPr>
        <w:t xml:space="preserve">In this project, we propose a machine-learning approach to forecast ride requests on the Ola platform. Accurate prediction of ride demand is crucial for optimizing fleet management, resource allocation, and overall service efficiency. Leveraging historical ride data, weather information, time-series analysis, and advanced machine-learning algorithms, we aim to develop a robust forecasting model capable of predicting ride requests with high accuracy and reliability. </w:t>
      </w:r>
    </w:p>
    <w:p w14:paraId="343DD69C" w14:textId="77777777" w:rsidR="004D70B3" w:rsidRDefault="004D70B3">
      <w:pPr>
        <w:ind w:left="0" w:firstLine="0"/>
        <w:rPr>
          <w:rFonts w:ascii="Times New Roman" w:hAnsi="Times New Roman"/>
          <w:sz w:val="24"/>
          <w:szCs w:val="24"/>
        </w:rPr>
      </w:pPr>
    </w:p>
    <w:p w14:paraId="435EFD15" w14:textId="77777777" w:rsidR="004D70B3" w:rsidRDefault="00000000">
      <w:pPr>
        <w:ind w:left="0" w:firstLine="0"/>
        <w:rPr>
          <w:rFonts w:ascii="Times New Roman" w:hAnsi="Times New Roman"/>
          <w:sz w:val="24"/>
          <w:szCs w:val="24"/>
        </w:rPr>
      </w:pPr>
      <w:r>
        <w:rPr>
          <w:rFonts w:ascii="Times New Roman" w:hAnsi="Times New Roman"/>
          <w:sz w:val="24"/>
          <w:szCs w:val="24"/>
        </w:rPr>
        <w:t>Our methodology involves data preprocessing, feature engineering, model selection, and evaluation to identify the most effective forecasting approach. By accurately predicting ride demand, Ola can enhance service availability, reduce waiting times for passengers, and optimize driver utilization, ultimately leading to improved customer satisfaction and operational efficiency. The results of this study offer valuable insights for ride-sharing platforms seeking to optimize their operations through data-driven forecasting techniques.</w:t>
      </w:r>
    </w:p>
    <w:p w14:paraId="2E1FE360" w14:textId="77777777" w:rsidR="004D70B3" w:rsidRDefault="004D70B3">
      <w:pPr>
        <w:ind w:left="0" w:firstLine="0"/>
        <w:rPr>
          <w:rFonts w:ascii="Times New Roman" w:hAnsi="Times New Roman"/>
          <w:sz w:val="24"/>
          <w:szCs w:val="24"/>
        </w:rPr>
      </w:pPr>
    </w:p>
    <w:p w14:paraId="18629E10" w14:textId="77777777" w:rsidR="004D70B3" w:rsidRDefault="00000000">
      <w:pPr>
        <w:ind w:left="0" w:firstLine="0"/>
        <w:rPr>
          <w:rFonts w:ascii="var(--jp-code-font-family)" w:eastAsia="var(--jp-code-font-family)" w:hAnsi="var(--jp-code-font-family)" w:cs="var(--jp-code-font-family)"/>
          <w:sz w:val="24"/>
          <w:szCs w:val="24"/>
          <w:lang w:val="en-IN"/>
        </w:rPr>
      </w:pPr>
      <w:r>
        <w:rPr>
          <w:rFonts w:ascii="Times New Roman" w:hAnsi="Times New Roman"/>
          <w:sz w:val="24"/>
          <w:szCs w:val="24"/>
        </w:rPr>
        <w:t>Based on our research, Random Forest Regressor performs the best by giving the least</w:t>
      </w:r>
      <w:r>
        <w:rPr>
          <w:rFonts w:ascii="Times New Roman" w:hAnsi="Times New Roman"/>
          <w:sz w:val="24"/>
          <w:szCs w:val="24"/>
          <w:lang w:val="en-IN"/>
        </w:rPr>
        <w:t xml:space="preserve"> </w:t>
      </w:r>
      <w:r>
        <w:rPr>
          <w:rFonts w:ascii="Times New Roman" w:hAnsi="Times New Roman"/>
          <w:sz w:val="24"/>
          <w:szCs w:val="24"/>
        </w:rPr>
        <w:t>error(Validation error = 7.79, Training error = 3.00)</w:t>
      </w:r>
      <w:r>
        <w:rPr>
          <w:rFonts w:ascii="Times New Roman" w:hAnsi="Times New Roman"/>
          <w:sz w:val="24"/>
          <w:szCs w:val="24"/>
          <w:lang w:val="en-IN"/>
        </w:rPr>
        <w:t>.</w:t>
      </w:r>
    </w:p>
    <w:p w14:paraId="1A568A88" w14:textId="77777777" w:rsidR="004D70B3" w:rsidRDefault="004D70B3">
      <w:pPr>
        <w:ind w:left="0" w:firstLine="0"/>
        <w:rPr>
          <w:rFonts w:ascii="Times New Roman" w:hAnsi="Times New Roman"/>
          <w:b/>
          <w:bCs/>
          <w:sz w:val="24"/>
          <w:szCs w:val="24"/>
          <w:lang w:val="en-IN"/>
        </w:rPr>
      </w:pPr>
    </w:p>
    <w:p w14:paraId="050D3829" w14:textId="77777777" w:rsidR="004D70B3" w:rsidRDefault="004D70B3">
      <w:pPr>
        <w:ind w:left="0" w:firstLine="0"/>
        <w:rPr>
          <w:rFonts w:ascii="Times New Roman" w:hAnsi="Times New Roman"/>
          <w:b/>
          <w:bCs/>
          <w:sz w:val="24"/>
          <w:szCs w:val="24"/>
          <w:lang w:val="en-IN"/>
        </w:rPr>
      </w:pPr>
    </w:p>
    <w:p w14:paraId="67302B93" w14:textId="77777777" w:rsidR="004D70B3" w:rsidRDefault="004D70B3">
      <w:pPr>
        <w:ind w:left="0" w:firstLine="0"/>
        <w:rPr>
          <w:rFonts w:ascii="Times New Roman" w:hAnsi="Times New Roman"/>
          <w:b/>
          <w:bCs/>
          <w:sz w:val="24"/>
          <w:szCs w:val="24"/>
          <w:lang w:val="en-IN"/>
        </w:rPr>
      </w:pPr>
    </w:p>
    <w:p w14:paraId="3E048676" w14:textId="77777777" w:rsidR="004D70B3" w:rsidRDefault="004D70B3">
      <w:pPr>
        <w:ind w:left="0" w:firstLine="0"/>
        <w:rPr>
          <w:rFonts w:ascii="Times New Roman" w:hAnsi="Times New Roman"/>
          <w:b/>
          <w:bCs/>
          <w:sz w:val="24"/>
          <w:szCs w:val="24"/>
          <w:lang w:val="en-IN"/>
        </w:rPr>
      </w:pPr>
    </w:p>
    <w:p w14:paraId="4EA73176" w14:textId="77777777" w:rsidR="004D70B3" w:rsidRDefault="004D70B3">
      <w:pPr>
        <w:ind w:left="0" w:firstLine="0"/>
        <w:rPr>
          <w:rFonts w:ascii="Times New Roman" w:hAnsi="Times New Roman"/>
          <w:b/>
          <w:bCs/>
          <w:sz w:val="24"/>
          <w:szCs w:val="24"/>
          <w:lang w:val="en-IN"/>
        </w:rPr>
      </w:pPr>
    </w:p>
    <w:p w14:paraId="7F21587A" w14:textId="77777777" w:rsidR="004D70B3" w:rsidRDefault="004D70B3">
      <w:pPr>
        <w:ind w:left="0" w:firstLine="0"/>
        <w:rPr>
          <w:rFonts w:ascii="Times New Roman" w:hAnsi="Times New Roman"/>
          <w:b/>
          <w:bCs/>
          <w:sz w:val="24"/>
          <w:szCs w:val="24"/>
          <w:lang w:val="en-IN"/>
        </w:rPr>
      </w:pPr>
    </w:p>
    <w:p w14:paraId="3D4C2DA4" w14:textId="77777777" w:rsidR="004D70B3" w:rsidRDefault="004D70B3">
      <w:pPr>
        <w:ind w:left="0" w:firstLine="0"/>
        <w:rPr>
          <w:rFonts w:ascii="Times New Roman" w:hAnsi="Times New Roman"/>
          <w:b/>
          <w:bCs/>
          <w:sz w:val="24"/>
          <w:szCs w:val="24"/>
          <w:lang w:val="en-IN"/>
        </w:rPr>
      </w:pPr>
    </w:p>
    <w:p w14:paraId="2E7FC705" w14:textId="77777777" w:rsidR="004D70B3" w:rsidRDefault="004D70B3">
      <w:pPr>
        <w:ind w:left="0" w:firstLine="0"/>
        <w:rPr>
          <w:rFonts w:ascii="Times New Roman" w:hAnsi="Times New Roman"/>
          <w:b/>
          <w:bCs/>
          <w:sz w:val="24"/>
          <w:szCs w:val="24"/>
          <w:lang w:val="en-IN"/>
        </w:rPr>
      </w:pPr>
    </w:p>
    <w:p w14:paraId="7702C781" w14:textId="77777777" w:rsidR="004D70B3" w:rsidRDefault="004D70B3">
      <w:pPr>
        <w:ind w:left="0" w:firstLine="0"/>
        <w:rPr>
          <w:rFonts w:ascii="Times New Roman" w:hAnsi="Times New Roman"/>
          <w:b/>
          <w:bCs/>
          <w:sz w:val="24"/>
          <w:szCs w:val="24"/>
          <w:lang w:val="en-IN"/>
        </w:rPr>
      </w:pPr>
    </w:p>
    <w:p w14:paraId="40ACA503" w14:textId="77777777" w:rsidR="004D70B3" w:rsidRDefault="004D70B3">
      <w:pPr>
        <w:ind w:left="0" w:firstLine="0"/>
        <w:rPr>
          <w:rFonts w:ascii="Times New Roman" w:hAnsi="Times New Roman"/>
          <w:b/>
          <w:bCs/>
          <w:sz w:val="24"/>
          <w:szCs w:val="24"/>
          <w:lang w:val="en-IN"/>
        </w:rPr>
      </w:pPr>
    </w:p>
    <w:p w14:paraId="3A433563" w14:textId="77777777" w:rsidR="004D70B3" w:rsidRDefault="004D70B3">
      <w:pPr>
        <w:ind w:left="0" w:firstLine="0"/>
        <w:rPr>
          <w:rFonts w:ascii="Times New Roman" w:hAnsi="Times New Roman"/>
          <w:b/>
          <w:bCs/>
          <w:sz w:val="24"/>
          <w:szCs w:val="24"/>
          <w:lang w:val="en-IN"/>
        </w:rPr>
      </w:pPr>
    </w:p>
    <w:p w14:paraId="3F63F3E0" w14:textId="77777777" w:rsidR="004D70B3" w:rsidRDefault="004D70B3">
      <w:pPr>
        <w:ind w:left="0" w:firstLine="0"/>
        <w:rPr>
          <w:rFonts w:ascii="Times New Roman" w:hAnsi="Times New Roman"/>
          <w:b/>
          <w:bCs/>
          <w:sz w:val="24"/>
          <w:szCs w:val="24"/>
          <w:lang w:val="en-IN"/>
        </w:rPr>
      </w:pPr>
    </w:p>
    <w:p w14:paraId="788FBB34" w14:textId="77777777" w:rsidR="004D70B3" w:rsidRDefault="004D70B3">
      <w:pPr>
        <w:ind w:left="0" w:firstLine="0"/>
        <w:rPr>
          <w:rFonts w:ascii="Times New Roman" w:hAnsi="Times New Roman"/>
          <w:b/>
          <w:bCs/>
          <w:sz w:val="24"/>
          <w:szCs w:val="24"/>
          <w:lang w:val="en-IN"/>
        </w:rPr>
      </w:pPr>
    </w:p>
    <w:p w14:paraId="3D0DAA22" w14:textId="77777777" w:rsidR="004D70B3" w:rsidRDefault="004D70B3">
      <w:pPr>
        <w:ind w:left="0" w:firstLine="0"/>
        <w:rPr>
          <w:rFonts w:ascii="Times New Roman" w:hAnsi="Times New Roman"/>
          <w:b/>
          <w:bCs/>
          <w:sz w:val="24"/>
          <w:szCs w:val="24"/>
          <w:lang w:val="en-IN"/>
        </w:rPr>
      </w:pPr>
    </w:p>
    <w:p w14:paraId="5044B816" w14:textId="77777777" w:rsidR="004D70B3" w:rsidRDefault="004D70B3">
      <w:pPr>
        <w:ind w:left="0" w:firstLine="0"/>
        <w:rPr>
          <w:rFonts w:ascii="Times New Roman" w:hAnsi="Times New Roman"/>
          <w:b/>
          <w:bCs/>
          <w:sz w:val="24"/>
          <w:szCs w:val="24"/>
          <w:lang w:val="en-IN"/>
        </w:rPr>
      </w:pPr>
    </w:p>
    <w:p w14:paraId="775706BF" w14:textId="77777777" w:rsidR="004D70B3" w:rsidRDefault="004D70B3">
      <w:pPr>
        <w:ind w:left="0" w:firstLine="0"/>
        <w:rPr>
          <w:rFonts w:ascii="Times New Roman" w:hAnsi="Times New Roman"/>
          <w:b/>
          <w:bCs/>
          <w:sz w:val="24"/>
          <w:szCs w:val="24"/>
          <w:lang w:val="en-IN"/>
        </w:rPr>
      </w:pPr>
    </w:p>
    <w:p w14:paraId="60AAB6A9" w14:textId="77777777" w:rsidR="004D70B3" w:rsidRDefault="004D70B3">
      <w:pPr>
        <w:ind w:left="0" w:firstLine="0"/>
        <w:rPr>
          <w:rFonts w:ascii="Times New Roman" w:hAnsi="Times New Roman"/>
          <w:b/>
          <w:bCs/>
          <w:sz w:val="24"/>
          <w:szCs w:val="24"/>
          <w:lang w:val="en-IN"/>
        </w:rPr>
      </w:pPr>
    </w:p>
    <w:p w14:paraId="102E532E" w14:textId="77777777" w:rsidR="004D70B3" w:rsidRDefault="004D70B3">
      <w:pPr>
        <w:ind w:left="0" w:firstLine="0"/>
        <w:rPr>
          <w:rFonts w:ascii="Times New Roman" w:hAnsi="Times New Roman"/>
          <w:b/>
          <w:bCs/>
          <w:sz w:val="24"/>
          <w:szCs w:val="24"/>
          <w:lang w:val="en-IN"/>
        </w:rPr>
      </w:pPr>
    </w:p>
    <w:p w14:paraId="5C39C0C2" w14:textId="77777777" w:rsidR="004D70B3" w:rsidRDefault="004D70B3">
      <w:pPr>
        <w:ind w:left="0" w:firstLine="0"/>
        <w:rPr>
          <w:rFonts w:ascii="Times New Roman" w:hAnsi="Times New Roman"/>
          <w:b/>
          <w:bCs/>
          <w:sz w:val="24"/>
          <w:szCs w:val="24"/>
          <w:lang w:val="en-IN"/>
        </w:rPr>
      </w:pPr>
    </w:p>
    <w:p w14:paraId="2EA4C365" w14:textId="77777777" w:rsidR="004D70B3" w:rsidRDefault="004D70B3">
      <w:pPr>
        <w:ind w:left="0" w:firstLine="0"/>
        <w:rPr>
          <w:rFonts w:ascii="Times New Roman" w:hAnsi="Times New Roman"/>
          <w:b/>
          <w:bCs/>
          <w:sz w:val="24"/>
          <w:szCs w:val="24"/>
          <w:lang w:val="en-IN"/>
        </w:rPr>
      </w:pPr>
    </w:p>
    <w:p w14:paraId="01E8C945" w14:textId="77777777" w:rsidR="004D70B3" w:rsidRDefault="004D70B3">
      <w:pPr>
        <w:ind w:left="0" w:firstLine="0"/>
        <w:rPr>
          <w:rFonts w:ascii="Times New Roman" w:hAnsi="Times New Roman"/>
          <w:b/>
          <w:bCs/>
          <w:sz w:val="24"/>
          <w:szCs w:val="24"/>
          <w:lang w:val="en-IN"/>
        </w:rPr>
      </w:pPr>
    </w:p>
    <w:p w14:paraId="5A7E0BCB" w14:textId="77777777" w:rsidR="004D70B3" w:rsidRDefault="004D70B3">
      <w:pPr>
        <w:ind w:left="0" w:firstLine="0"/>
        <w:rPr>
          <w:rFonts w:ascii="Times New Roman" w:hAnsi="Times New Roman"/>
          <w:b/>
          <w:bCs/>
          <w:sz w:val="24"/>
          <w:szCs w:val="24"/>
          <w:lang w:val="en-IN"/>
        </w:rPr>
      </w:pPr>
    </w:p>
    <w:p w14:paraId="30975FA3" w14:textId="77777777" w:rsidR="004D70B3" w:rsidRDefault="004D70B3">
      <w:pPr>
        <w:ind w:left="0" w:firstLine="0"/>
        <w:rPr>
          <w:rFonts w:ascii="Times New Roman" w:hAnsi="Times New Roman"/>
          <w:b/>
          <w:bCs/>
          <w:sz w:val="24"/>
          <w:szCs w:val="24"/>
          <w:lang w:val="en-IN"/>
        </w:rPr>
      </w:pPr>
    </w:p>
    <w:p w14:paraId="3A3CC87B" w14:textId="77777777" w:rsidR="004D70B3" w:rsidRDefault="004D70B3">
      <w:pPr>
        <w:ind w:left="0" w:firstLine="0"/>
        <w:rPr>
          <w:rFonts w:ascii="Times New Roman" w:hAnsi="Times New Roman"/>
          <w:b/>
          <w:bCs/>
          <w:sz w:val="24"/>
          <w:szCs w:val="24"/>
          <w:lang w:val="en-IN"/>
        </w:rPr>
      </w:pPr>
    </w:p>
    <w:p w14:paraId="48E3EF79" w14:textId="77777777" w:rsidR="004D70B3" w:rsidRDefault="004D70B3">
      <w:pPr>
        <w:ind w:left="0" w:firstLine="0"/>
        <w:rPr>
          <w:rFonts w:ascii="Times New Roman" w:hAnsi="Times New Roman"/>
          <w:b/>
          <w:bCs/>
          <w:sz w:val="24"/>
          <w:szCs w:val="24"/>
          <w:lang w:val="en-IN"/>
        </w:rPr>
      </w:pPr>
    </w:p>
    <w:p w14:paraId="6B66D829" w14:textId="77777777" w:rsidR="004D70B3" w:rsidRDefault="004D70B3">
      <w:pPr>
        <w:ind w:left="0" w:firstLine="0"/>
        <w:rPr>
          <w:rFonts w:ascii="Times New Roman" w:hAnsi="Times New Roman"/>
          <w:b/>
          <w:bCs/>
          <w:sz w:val="24"/>
          <w:szCs w:val="24"/>
          <w:lang w:val="en-IN"/>
        </w:rPr>
      </w:pPr>
    </w:p>
    <w:p w14:paraId="637F899D" w14:textId="77777777" w:rsidR="004D70B3" w:rsidRDefault="004D70B3">
      <w:pPr>
        <w:ind w:left="0" w:firstLine="0"/>
        <w:rPr>
          <w:rFonts w:ascii="Times New Roman" w:hAnsi="Times New Roman"/>
          <w:b/>
          <w:bCs/>
          <w:sz w:val="24"/>
          <w:szCs w:val="24"/>
          <w:lang w:val="en-IN"/>
        </w:rPr>
      </w:pPr>
    </w:p>
    <w:p w14:paraId="2ECF3B74" w14:textId="77777777" w:rsidR="004D70B3" w:rsidRDefault="00000000">
      <w:pPr>
        <w:ind w:left="0" w:firstLine="0"/>
        <w:outlineLvl w:val="0"/>
        <w:rPr>
          <w:rFonts w:ascii="Times New Roman" w:hAnsi="Times New Roman"/>
          <w:b/>
          <w:bCs/>
          <w:sz w:val="32"/>
          <w:szCs w:val="32"/>
          <w:lang w:val="en-IN"/>
        </w:rPr>
      </w:pPr>
      <w:bookmarkStart w:id="5" w:name="_Toc26360"/>
      <w:r>
        <w:rPr>
          <w:rFonts w:ascii="Times New Roman" w:hAnsi="Times New Roman"/>
          <w:b/>
          <w:bCs/>
          <w:sz w:val="32"/>
          <w:szCs w:val="32"/>
          <w:lang w:val="en-IN"/>
        </w:rPr>
        <w:lastRenderedPageBreak/>
        <w:t>INTRODUCTION</w:t>
      </w:r>
      <w:bookmarkEnd w:id="5"/>
    </w:p>
    <w:p w14:paraId="5F28AECD" w14:textId="77777777" w:rsidR="004D70B3" w:rsidRDefault="004D70B3">
      <w:pPr>
        <w:ind w:left="0" w:firstLine="0"/>
        <w:rPr>
          <w:rFonts w:ascii="Times New Roman" w:hAnsi="Times New Roman"/>
          <w:b/>
          <w:bCs/>
          <w:sz w:val="24"/>
          <w:szCs w:val="24"/>
          <w:lang w:val="en-IN"/>
        </w:rPr>
      </w:pPr>
    </w:p>
    <w:p w14:paraId="36C6CA43" w14:textId="77777777" w:rsidR="004D70B3" w:rsidRDefault="004D70B3">
      <w:pPr>
        <w:ind w:left="0" w:firstLine="0"/>
        <w:rPr>
          <w:rFonts w:ascii="Times New Roman" w:hAnsi="Times New Roman"/>
          <w:b/>
          <w:bCs/>
          <w:sz w:val="24"/>
          <w:szCs w:val="24"/>
          <w:lang w:val="en-IN"/>
        </w:rPr>
      </w:pPr>
    </w:p>
    <w:p w14:paraId="034A3360" w14:textId="77777777" w:rsidR="004D70B3" w:rsidRDefault="00000000">
      <w:pPr>
        <w:numPr>
          <w:ilvl w:val="0"/>
          <w:numId w:val="11"/>
        </w:numPr>
        <w:rPr>
          <w:rFonts w:ascii="Times New Roman" w:hAnsi="Times New Roman"/>
          <w:sz w:val="24"/>
          <w:szCs w:val="24"/>
          <w:lang w:val="en-IN"/>
        </w:rPr>
      </w:pPr>
      <w:r>
        <w:rPr>
          <w:rFonts w:ascii="Times New Roman" w:hAnsi="Times New Roman"/>
          <w:sz w:val="24"/>
          <w:szCs w:val="24"/>
          <w:lang w:val="en-IN"/>
        </w:rPr>
        <w:t xml:space="preserve">The ride-hailing (Ola) service sector has been expanding for a few years, and it is anticipated to continue     expanding in near future. Ola drivers must decide where to wait for passengers since they may arrive rapidly. Additionally, passengers like an immediate bike service whenever required. People who have issues with booking Ola bikes, which sometimes cannot be fulfilled or the wait time for the arrival of the trip is particularly lengthy owing to the lack of a nearby Ola bike. If you successfully reserve an Ola bike in one go, consider yourself fortunate. Ola is acquiring a greater market share and significance in a variety of transportation markets. Big data technologies and algorithms should be employed to handle the enormous amounts of information that are available to enhance service efficiency. This will allow for more accurate estimates of efficiency as well as assistance in meeting the needs of riders. This work develops a model to forecast supply and demand mismatches using information from the leading ride-hailing company in Bangalore. The percentage of Indians who travel by taxi, bus, or rail is among the highest in the world and few of the Indians 1.4 million residents own automobiles. The leading ride-hailing business in Bangalore, Ola, handles more than 1 lakh rides daily and gathers more than 5GB of data. </w:t>
      </w:r>
    </w:p>
    <w:p w14:paraId="50A1A4D8" w14:textId="77777777" w:rsidR="004D70B3" w:rsidRDefault="004D70B3">
      <w:pPr>
        <w:ind w:left="0" w:firstLine="0"/>
        <w:rPr>
          <w:rFonts w:ascii="Times New Roman" w:hAnsi="Times New Roman"/>
          <w:sz w:val="24"/>
          <w:szCs w:val="24"/>
          <w:lang w:val="en-IN"/>
        </w:rPr>
      </w:pPr>
    </w:p>
    <w:p w14:paraId="643DCA6F" w14:textId="77777777" w:rsidR="004D70B3" w:rsidRDefault="00000000">
      <w:pPr>
        <w:numPr>
          <w:ilvl w:val="0"/>
          <w:numId w:val="11"/>
        </w:numPr>
        <w:rPr>
          <w:rFonts w:ascii="Times New Roman" w:hAnsi="Times New Roman"/>
          <w:sz w:val="24"/>
          <w:szCs w:val="24"/>
          <w:lang w:val="en-IN"/>
        </w:rPr>
      </w:pPr>
      <w:r>
        <w:rPr>
          <w:rFonts w:ascii="Times New Roman" w:hAnsi="Times New Roman"/>
          <w:sz w:val="24"/>
          <w:szCs w:val="24"/>
          <w:lang w:val="en-IN"/>
        </w:rPr>
        <w:t>It has become important for Ola (and other e-haling) company to forecast the demand for their Ola bikes so that they may better understand that demand and maximize the efficiency of their fleet management. A novel model based on users' ride request dataset is proposed to address these problems; it would include characteristics such as ride booking time, season, and weather, temp, humidity, windspeed, number of non-registered user rentals initiated, number of registered user rentals initiated, number of ride request raised on the app for that hour. This model will try to predict ride-request for a particular hour using machine learning, assisting the business in maximizing the density of Ola bikes to meet consumer demand.</w:t>
      </w:r>
    </w:p>
    <w:p w14:paraId="318BFE9C" w14:textId="77777777" w:rsidR="004D70B3" w:rsidRDefault="00000000">
      <w:pPr>
        <w:ind w:left="0" w:firstLine="0"/>
        <w:rPr>
          <w:rFonts w:ascii="Times New Roman" w:hAnsi="Times New Roman"/>
          <w:lang w:val="en-IN"/>
        </w:rPr>
      </w:pPr>
      <w:r>
        <w:rPr>
          <w:rFonts w:ascii="Times New Roman" w:hAnsi="Times New Roman"/>
          <w:lang w:val="en-IN"/>
        </w:rPr>
        <w:t xml:space="preserve">  </w:t>
      </w:r>
    </w:p>
    <w:p w14:paraId="62B36AEE" w14:textId="77777777" w:rsidR="004D70B3" w:rsidRDefault="004D70B3">
      <w:pPr>
        <w:ind w:left="0" w:firstLine="0"/>
        <w:rPr>
          <w:rFonts w:ascii="Times New Roman" w:hAnsi="Times New Roman"/>
          <w:lang w:val="en-IN"/>
        </w:rPr>
      </w:pPr>
    </w:p>
    <w:p w14:paraId="181A1883" w14:textId="77777777" w:rsidR="004D70B3" w:rsidRDefault="004D70B3">
      <w:pPr>
        <w:ind w:left="0" w:firstLine="0"/>
        <w:rPr>
          <w:rFonts w:ascii="Times New Roman" w:hAnsi="Times New Roman"/>
          <w:lang w:val="en-IN"/>
        </w:rPr>
      </w:pPr>
    </w:p>
    <w:p w14:paraId="3C2B0A38" w14:textId="77777777" w:rsidR="004D70B3" w:rsidRDefault="004D70B3">
      <w:pPr>
        <w:ind w:left="0" w:firstLine="0"/>
        <w:rPr>
          <w:rFonts w:ascii="Times New Roman" w:hAnsi="Times New Roman"/>
          <w:lang w:val="en-IN"/>
        </w:rPr>
      </w:pPr>
    </w:p>
    <w:p w14:paraId="5A33DBC3" w14:textId="77777777" w:rsidR="004D70B3" w:rsidRDefault="004D70B3">
      <w:pPr>
        <w:ind w:left="0" w:firstLine="0"/>
        <w:rPr>
          <w:rFonts w:ascii="Times New Roman" w:hAnsi="Times New Roman"/>
          <w:lang w:val="en-IN"/>
        </w:rPr>
      </w:pPr>
    </w:p>
    <w:p w14:paraId="1282A461" w14:textId="77777777" w:rsidR="004D70B3" w:rsidRDefault="004D70B3">
      <w:pPr>
        <w:ind w:left="0" w:firstLine="0"/>
        <w:rPr>
          <w:rFonts w:ascii="Times New Roman" w:hAnsi="Times New Roman"/>
          <w:lang w:val="en-IN"/>
        </w:rPr>
      </w:pPr>
    </w:p>
    <w:p w14:paraId="38E8DD3A" w14:textId="77777777" w:rsidR="004D70B3" w:rsidRDefault="004D70B3">
      <w:pPr>
        <w:ind w:left="0" w:firstLine="0"/>
        <w:rPr>
          <w:rFonts w:ascii="Times New Roman" w:hAnsi="Times New Roman"/>
          <w:lang w:val="en-IN"/>
        </w:rPr>
      </w:pPr>
    </w:p>
    <w:p w14:paraId="587BD88E" w14:textId="77777777" w:rsidR="004D70B3" w:rsidRDefault="004D70B3">
      <w:pPr>
        <w:ind w:left="0" w:firstLine="0"/>
        <w:rPr>
          <w:rFonts w:ascii="Times New Roman" w:hAnsi="Times New Roman"/>
          <w:lang w:val="en-IN"/>
        </w:rPr>
      </w:pPr>
    </w:p>
    <w:p w14:paraId="222F9B4D" w14:textId="77777777" w:rsidR="004D70B3" w:rsidRDefault="004D70B3">
      <w:pPr>
        <w:ind w:left="0" w:firstLine="0"/>
        <w:rPr>
          <w:rFonts w:ascii="Times New Roman" w:hAnsi="Times New Roman"/>
          <w:lang w:val="en-IN"/>
        </w:rPr>
      </w:pPr>
    </w:p>
    <w:p w14:paraId="1765990A" w14:textId="77777777" w:rsidR="004D70B3" w:rsidRDefault="004D70B3">
      <w:pPr>
        <w:ind w:left="0" w:firstLine="0"/>
        <w:rPr>
          <w:rFonts w:ascii="Times New Roman" w:hAnsi="Times New Roman"/>
          <w:lang w:val="en-IN"/>
        </w:rPr>
      </w:pPr>
    </w:p>
    <w:p w14:paraId="2FACD3B9" w14:textId="77777777" w:rsidR="004D70B3" w:rsidRDefault="004D70B3">
      <w:pPr>
        <w:ind w:left="0" w:firstLine="0"/>
        <w:rPr>
          <w:rFonts w:ascii="Times New Roman" w:hAnsi="Times New Roman"/>
          <w:lang w:val="en-IN"/>
        </w:rPr>
      </w:pPr>
    </w:p>
    <w:p w14:paraId="144337CD" w14:textId="77777777" w:rsidR="004D70B3" w:rsidRDefault="004D70B3">
      <w:pPr>
        <w:ind w:left="0" w:firstLine="0"/>
        <w:rPr>
          <w:rFonts w:ascii="Times New Roman" w:hAnsi="Times New Roman"/>
          <w:lang w:val="en-IN"/>
        </w:rPr>
      </w:pPr>
    </w:p>
    <w:p w14:paraId="71C073E9" w14:textId="77777777" w:rsidR="004D70B3" w:rsidRDefault="004D70B3">
      <w:pPr>
        <w:ind w:left="0" w:firstLine="0"/>
        <w:rPr>
          <w:rFonts w:ascii="Times New Roman" w:hAnsi="Times New Roman"/>
          <w:lang w:val="en-IN"/>
        </w:rPr>
      </w:pPr>
    </w:p>
    <w:p w14:paraId="7F2B9393" w14:textId="77777777" w:rsidR="004D70B3" w:rsidRDefault="004D70B3">
      <w:pPr>
        <w:ind w:left="0" w:firstLine="0"/>
        <w:rPr>
          <w:rFonts w:ascii="Times New Roman" w:hAnsi="Times New Roman"/>
          <w:lang w:val="en-IN"/>
        </w:rPr>
      </w:pPr>
    </w:p>
    <w:p w14:paraId="45C957D4" w14:textId="77777777" w:rsidR="004D70B3" w:rsidRDefault="004D70B3">
      <w:pPr>
        <w:ind w:left="0" w:firstLine="0"/>
        <w:rPr>
          <w:rFonts w:ascii="Times New Roman" w:hAnsi="Times New Roman"/>
          <w:lang w:val="en-IN"/>
        </w:rPr>
      </w:pPr>
    </w:p>
    <w:p w14:paraId="583B295F" w14:textId="77777777" w:rsidR="004D70B3" w:rsidRDefault="004D70B3">
      <w:pPr>
        <w:ind w:left="0" w:firstLine="0"/>
        <w:rPr>
          <w:rFonts w:ascii="Times New Roman" w:hAnsi="Times New Roman"/>
          <w:lang w:val="en-IN"/>
        </w:rPr>
      </w:pPr>
    </w:p>
    <w:p w14:paraId="70AEF4AE" w14:textId="77777777" w:rsidR="004D70B3" w:rsidRDefault="004D70B3">
      <w:pPr>
        <w:ind w:left="0" w:firstLine="0"/>
        <w:rPr>
          <w:rFonts w:ascii="Times New Roman" w:hAnsi="Times New Roman"/>
          <w:lang w:val="en-IN"/>
        </w:rPr>
      </w:pPr>
    </w:p>
    <w:p w14:paraId="02EDA8E2" w14:textId="77777777" w:rsidR="004D70B3" w:rsidRDefault="004D70B3">
      <w:pPr>
        <w:ind w:left="0" w:firstLine="0"/>
        <w:rPr>
          <w:rFonts w:ascii="Times New Roman" w:hAnsi="Times New Roman"/>
          <w:lang w:val="en-IN"/>
        </w:rPr>
      </w:pPr>
    </w:p>
    <w:p w14:paraId="72748857" w14:textId="77777777" w:rsidR="004D70B3" w:rsidRDefault="004D70B3">
      <w:pPr>
        <w:ind w:left="0" w:firstLine="0"/>
        <w:rPr>
          <w:rFonts w:ascii="Times New Roman" w:hAnsi="Times New Roman"/>
          <w:lang w:val="en-IN"/>
        </w:rPr>
      </w:pPr>
    </w:p>
    <w:p w14:paraId="7B9F722E" w14:textId="77777777" w:rsidR="004D70B3" w:rsidRDefault="004D70B3">
      <w:pPr>
        <w:ind w:left="0" w:firstLine="0"/>
        <w:rPr>
          <w:rFonts w:ascii="Times New Roman" w:hAnsi="Times New Roman"/>
          <w:lang w:val="en-IN"/>
        </w:rPr>
      </w:pPr>
    </w:p>
    <w:p w14:paraId="2EEC5A4E" w14:textId="77777777" w:rsidR="004D70B3" w:rsidRDefault="004D70B3">
      <w:pPr>
        <w:ind w:left="0" w:firstLine="0"/>
        <w:rPr>
          <w:rFonts w:ascii="Times New Roman" w:hAnsi="Times New Roman"/>
          <w:lang w:val="en-IN"/>
        </w:rPr>
      </w:pPr>
    </w:p>
    <w:p w14:paraId="3C512519" w14:textId="77777777" w:rsidR="004D70B3" w:rsidRDefault="004D70B3">
      <w:pPr>
        <w:ind w:left="0" w:firstLine="0"/>
        <w:rPr>
          <w:rFonts w:ascii="Times New Roman" w:hAnsi="Times New Roman" w:cs="Times New Roman"/>
          <w:spacing w:val="2"/>
          <w:sz w:val="24"/>
          <w:szCs w:val="24"/>
          <w:shd w:val="clear" w:color="auto" w:fill="FFFFFF"/>
          <w:lang w:val="en-IN"/>
        </w:rPr>
      </w:pPr>
    </w:p>
    <w:p w14:paraId="100903DB" w14:textId="77777777" w:rsidR="004D70B3" w:rsidRDefault="00000000">
      <w:pPr>
        <w:ind w:left="0" w:firstLine="0"/>
        <w:outlineLvl w:val="0"/>
        <w:rPr>
          <w:rFonts w:ascii="Times New Roman" w:hAnsi="Times New Roman"/>
          <w:b/>
          <w:bCs/>
          <w:sz w:val="32"/>
          <w:szCs w:val="32"/>
          <w:lang w:val="en-IN"/>
        </w:rPr>
      </w:pPr>
      <w:bookmarkStart w:id="6" w:name="_Toc16348"/>
      <w:r>
        <w:rPr>
          <w:rFonts w:ascii="Times New Roman" w:hAnsi="Times New Roman"/>
          <w:b/>
          <w:bCs/>
          <w:sz w:val="32"/>
          <w:szCs w:val="32"/>
          <w:lang w:val="en-IN"/>
        </w:rPr>
        <w:lastRenderedPageBreak/>
        <w:t>METHODOLOGY</w:t>
      </w:r>
      <w:bookmarkEnd w:id="6"/>
    </w:p>
    <w:p w14:paraId="44E59EE2" w14:textId="77777777" w:rsidR="004D70B3" w:rsidRDefault="004D70B3">
      <w:pPr>
        <w:ind w:left="0" w:firstLine="0"/>
        <w:rPr>
          <w:rFonts w:ascii="Times New Roman" w:hAnsi="Times New Roman"/>
          <w:b/>
          <w:bCs/>
          <w:sz w:val="32"/>
          <w:szCs w:val="32"/>
          <w:lang w:val="en-IN"/>
        </w:rPr>
      </w:pPr>
    </w:p>
    <w:p w14:paraId="380D1207" w14:textId="77777777" w:rsidR="004D70B3" w:rsidRDefault="00000000">
      <w:pPr>
        <w:ind w:left="0" w:firstLine="0"/>
        <w:rPr>
          <w:rFonts w:ascii="Times New Roman" w:hAnsi="Times New Roman" w:cs="Times New Roman"/>
          <w:spacing w:val="2"/>
          <w:sz w:val="24"/>
          <w:szCs w:val="24"/>
          <w:shd w:val="clear" w:color="auto" w:fill="FFFFFF"/>
          <w:lang w:val="en-IN"/>
        </w:rPr>
      </w:pPr>
      <w:r>
        <w:rPr>
          <w:rFonts w:ascii="Times New Roman" w:hAnsi="Times New Roman" w:cs="Times New Roman"/>
          <w:sz w:val="24"/>
          <w:szCs w:val="24"/>
        </w:rPr>
        <w:t xml:space="preserve">Ride hailing companies (such as Ola) are losing money and market share to their competitors, due to their failure to satisfy the trip demands of many consumers. To solve this issue, a novel model is presented out to </w:t>
      </w:r>
      <w:r>
        <w:rPr>
          <w:rFonts w:ascii="Times New Roman" w:hAnsi="Times New Roman" w:cs="Times New Roman"/>
          <w:spacing w:val="2"/>
          <w:sz w:val="24"/>
          <w:szCs w:val="24"/>
          <w:shd w:val="clear" w:color="auto" w:fill="FFFFFF"/>
        </w:rPr>
        <w:t>predict ride-request for a particular hour using machine learning</w:t>
      </w:r>
      <w:r>
        <w:rPr>
          <w:rFonts w:ascii="Times New Roman" w:hAnsi="Times New Roman" w:cs="Times New Roman"/>
          <w:spacing w:val="2"/>
          <w:sz w:val="24"/>
          <w:szCs w:val="24"/>
          <w:shd w:val="clear" w:color="auto" w:fill="FFFFFF"/>
          <w:lang w:val="en-IN"/>
        </w:rPr>
        <w:t>.</w:t>
      </w:r>
    </w:p>
    <w:p w14:paraId="68796CC9" w14:textId="77777777" w:rsidR="004D70B3" w:rsidRDefault="004D70B3">
      <w:pPr>
        <w:ind w:left="0" w:firstLine="0"/>
        <w:rPr>
          <w:rFonts w:ascii="Times New Roman" w:hAnsi="Times New Roman"/>
          <w:b/>
          <w:bCs/>
          <w:sz w:val="32"/>
          <w:szCs w:val="32"/>
          <w:lang w:val="en-IN"/>
        </w:rPr>
      </w:pPr>
    </w:p>
    <w:p w14:paraId="154F377C" w14:textId="77777777" w:rsidR="004D70B3" w:rsidRDefault="00000000">
      <w:pPr>
        <w:ind w:left="0" w:firstLine="0"/>
        <w:outlineLvl w:val="1"/>
        <w:rPr>
          <w:rFonts w:ascii="Times New Roman" w:hAnsi="Times New Roman"/>
          <w:b/>
          <w:bCs/>
          <w:sz w:val="24"/>
          <w:szCs w:val="24"/>
          <w:lang w:val="en-IN"/>
        </w:rPr>
      </w:pPr>
      <w:bookmarkStart w:id="7" w:name="_Toc32376"/>
      <w:r>
        <w:rPr>
          <w:rFonts w:ascii="Times New Roman" w:hAnsi="Times New Roman"/>
          <w:b/>
          <w:bCs/>
          <w:sz w:val="24"/>
          <w:szCs w:val="24"/>
          <w:lang w:val="en-IN"/>
        </w:rPr>
        <w:t>The Used Algorithms</w:t>
      </w:r>
      <w:bookmarkEnd w:id="7"/>
    </w:p>
    <w:p w14:paraId="1B104912" w14:textId="77777777" w:rsidR="004D70B3" w:rsidRDefault="00000000">
      <w:pPr>
        <w:numPr>
          <w:ilvl w:val="0"/>
          <w:numId w:val="12"/>
        </w:numPr>
        <w:outlineLvl w:val="1"/>
        <w:rPr>
          <w:rFonts w:ascii="Times New Roman" w:hAnsi="Times New Roman"/>
          <w:sz w:val="24"/>
          <w:szCs w:val="24"/>
          <w:u w:val="single"/>
          <w:lang w:val="en-IN"/>
        </w:rPr>
      </w:pPr>
      <w:bookmarkStart w:id="8" w:name="_Toc7100"/>
      <w:r>
        <w:rPr>
          <w:rFonts w:ascii="Times New Roman" w:hAnsi="Times New Roman"/>
          <w:sz w:val="24"/>
          <w:szCs w:val="24"/>
          <w:u w:val="single"/>
          <w:lang w:val="en-IN"/>
        </w:rPr>
        <w:t>Linear Regression</w:t>
      </w:r>
      <w:bookmarkEnd w:id="8"/>
    </w:p>
    <w:p w14:paraId="5ACFF3C8" w14:textId="77777777" w:rsidR="004D70B3" w:rsidRDefault="00000000">
      <w:pPr>
        <w:ind w:left="0" w:firstLine="720"/>
        <w:rPr>
          <w:rFonts w:ascii="Times New Roman" w:hAnsi="Times New Roman"/>
          <w:sz w:val="24"/>
          <w:szCs w:val="24"/>
          <w:lang w:val="en-IN"/>
        </w:rPr>
      </w:pPr>
      <w:r>
        <w:rPr>
          <w:rFonts w:ascii="Times New Roman" w:hAnsi="Times New Roman"/>
          <w:i/>
          <w:iCs/>
          <w:sz w:val="24"/>
          <w:szCs w:val="24"/>
          <w:lang w:val="en-IN"/>
        </w:rPr>
        <w:t>Linear regression</w:t>
      </w:r>
      <w:r>
        <w:rPr>
          <w:rFonts w:ascii="Times New Roman" w:hAnsi="Times New Roman"/>
          <w:sz w:val="24"/>
          <w:szCs w:val="24"/>
          <w:lang w:val="en-IN"/>
        </w:rPr>
        <w:t xml:space="preserve"> is a fundamental statistical technique used to understand the </w:t>
      </w:r>
      <w:r>
        <w:rPr>
          <w:rFonts w:ascii="Times New Roman" w:hAnsi="Times New Roman"/>
          <w:sz w:val="24"/>
          <w:szCs w:val="24"/>
          <w:lang w:val="en-IN"/>
        </w:rPr>
        <w:tab/>
        <w:t xml:space="preserve">relationship </w:t>
      </w:r>
      <w:r>
        <w:rPr>
          <w:rFonts w:ascii="Times New Roman" w:hAnsi="Times New Roman"/>
          <w:sz w:val="24"/>
          <w:szCs w:val="24"/>
          <w:lang w:val="en-IN"/>
        </w:rPr>
        <w:tab/>
        <w:t xml:space="preserve">between a dependent variable and one or more independent </w:t>
      </w:r>
      <w:r>
        <w:rPr>
          <w:rFonts w:ascii="Times New Roman" w:hAnsi="Times New Roman"/>
          <w:sz w:val="24"/>
          <w:szCs w:val="24"/>
          <w:lang w:val="en-IN"/>
        </w:rPr>
        <w:tab/>
        <w:t xml:space="preserve">variables. It assumes a linear </w:t>
      </w:r>
      <w:r>
        <w:rPr>
          <w:rFonts w:ascii="Times New Roman" w:hAnsi="Times New Roman"/>
          <w:sz w:val="24"/>
          <w:szCs w:val="24"/>
          <w:lang w:val="en-IN"/>
        </w:rPr>
        <w:tab/>
        <w:t xml:space="preserve">relationship between the independent variables </w:t>
      </w:r>
      <w:r>
        <w:rPr>
          <w:rFonts w:ascii="Times New Roman" w:hAnsi="Cambria Math"/>
          <w:sz w:val="24"/>
          <w:szCs w:val="24"/>
          <w:lang w:val="en-IN"/>
        </w:rPr>
        <w:fldChar w:fldCharType="begin"/>
      </w:r>
      <w:r>
        <w:rPr>
          <w:rFonts w:ascii="Times New Roman" w:hAnsi="Cambria Math"/>
          <w:sz w:val="24"/>
          <w:szCs w:val="24"/>
          <w:lang w:val="en-IN"/>
        </w:rPr>
        <w:instrText xml:space="preserve"> QUOTE </w:instrText>
      </w:r>
      <w:r>
        <w:rPr>
          <w:position w:val="-5"/>
          <w:sz w:val="24"/>
          <w:szCs w:val="24"/>
        </w:rPr>
        <w:pict w14:anchorId="5B497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9E0921&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9E0921&quot; wsp:rsidP=&quot;009E0921&quot;&gt;&lt;m:oMathPara&gt;&lt;m:oMath&gt;&lt;m:r&gt;&lt;m:rPr&gt;&lt;m:sty m:val=&quot;p&quot;/&gt;&lt;/m:rPr&gt;&lt;w:rPr&gt;&lt;w:rFonts w:ascii=&quot;Cambria Math&quot; w:h-ansi=&quot;Cambria Math&quot; w:cs=&quot;Times New Roman&quot;/&gt;&lt;wx:font wx:val=&quot;Cambria Math&quot;/&gt;&lt;w:lang w:val=&quot;EN-IN&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Pr>
          <w:rFonts w:ascii="Times New Roman" w:hAnsi="Cambria Math"/>
          <w:sz w:val="24"/>
          <w:szCs w:val="24"/>
          <w:lang w:val="en-IN"/>
        </w:rPr>
        <w:instrText xml:space="preserve"> </w:instrText>
      </w:r>
      <w:r>
        <w:rPr>
          <w:rFonts w:ascii="Times New Roman" w:hAnsi="Cambria Math"/>
          <w:sz w:val="24"/>
          <w:szCs w:val="24"/>
          <w:lang w:val="en-IN"/>
        </w:rPr>
        <w:fldChar w:fldCharType="separate"/>
      </w:r>
      <w:r>
        <w:rPr>
          <w:position w:val="-5"/>
          <w:sz w:val="24"/>
          <w:szCs w:val="24"/>
        </w:rPr>
        <w:pict w14:anchorId="2BCB2BF8">
          <v:shape id="_x0000_i1026"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9E0921&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9E0921&quot; wsp:rsidP=&quot;009E0921&quot;&gt;&lt;m:oMathPara&gt;&lt;m:oMath&gt;&lt;m:r&gt;&lt;m:rPr&gt;&lt;m:sty m:val=&quot;p&quot;/&gt;&lt;/m:rPr&gt;&lt;w:rPr&gt;&lt;w:rFonts w:ascii=&quot;Cambria Math&quot; w:h-ansi=&quot;Cambria Math&quot; w:cs=&quot;Times New Roman&quot;/&gt;&lt;wx:font wx:val=&quot;Cambria Math&quot;/&gt;&lt;w:lang w:val=&quot;EN-IN&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Pr>
          <w:rFonts w:ascii="Times New Roman" w:hAnsi="Cambria Math"/>
          <w:sz w:val="24"/>
          <w:szCs w:val="24"/>
          <w:lang w:val="en-IN"/>
        </w:rPr>
        <w:fldChar w:fldCharType="end"/>
      </w:r>
      <w:r>
        <w:rPr>
          <w:rFonts w:ascii="Times New Roman" w:hAnsi="Cambria Math"/>
          <w:sz w:val="24"/>
          <w:szCs w:val="24"/>
          <w:lang w:val="en-IN"/>
        </w:rPr>
        <w:t xml:space="preserve"> </w:t>
      </w:r>
      <w:r>
        <w:rPr>
          <w:rFonts w:ascii="Times New Roman" w:hAnsi="Cambria Math"/>
          <w:sz w:val="24"/>
          <w:szCs w:val="24"/>
          <w:lang w:val="en-IN"/>
        </w:rPr>
        <w:tab/>
      </w:r>
      <w:r>
        <w:rPr>
          <w:rFonts w:ascii="Times New Roman" w:hAnsi="Times New Roman"/>
          <w:sz w:val="24"/>
          <w:szCs w:val="24"/>
          <w:lang w:val="en-IN"/>
        </w:rPr>
        <w:t xml:space="preserve">and the dependent variable </w:t>
      </w:r>
      <w:r>
        <w:rPr>
          <w:rFonts w:ascii="Times New Roman" w:hAnsi="Times New Roman"/>
          <w:sz w:val="24"/>
          <w:szCs w:val="24"/>
          <w:lang w:val="en-IN"/>
        </w:rPr>
        <w:fldChar w:fldCharType="begin"/>
      </w:r>
      <w:r>
        <w:rPr>
          <w:rFonts w:ascii="Times New Roman" w:hAnsi="Times New Roman"/>
          <w:sz w:val="24"/>
          <w:szCs w:val="24"/>
          <w:lang w:val="en-IN"/>
        </w:rPr>
        <w:instrText xml:space="preserve"> QUOTE </w:instrText>
      </w:r>
      <w:r>
        <w:rPr>
          <w:position w:val="-5"/>
          <w:sz w:val="24"/>
          <w:szCs w:val="24"/>
        </w:rPr>
        <w:pict w14:anchorId="2C628736">
          <v:shape id="_x0000_i1027"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B39DA&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9B39DA&quot; wsp:rsidP=&quot;009B39DA&quot;&gt;&lt;m:oMathPara&gt;&lt;m:oMath&gt;&lt;m:r&gt;&lt;m:rPr&gt;&lt;m:sty m:val=&quot;p&quot;/&gt;&lt;/m:rPr&gt;&lt;w:rPr&gt;&lt;w:rFonts w:ascii=&quot;Cambria Math&quot; w:h-ansi=&quot;Cambria Math&quot; w:cs=&quot;Times New Roman&quot;/&gt;&lt;wx:font wx:val=&quot;Cambria Math&quot;/&gt;&lt;w:lang w:val=&quot;EN-IN&quot;/&gt;&lt;/w:rPr&gt;&lt;m:t&gt;Y&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Pr>
          <w:rFonts w:ascii="Times New Roman" w:hAnsi="Times New Roman"/>
          <w:sz w:val="24"/>
          <w:szCs w:val="24"/>
          <w:lang w:val="en-IN"/>
        </w:rPr>
        <w:instrText xml:space="preserve"> </w:instrText>
      </w:r>
      <w:r>
        <w:rPr>
          <w:rFonts w:ascii="Times New Roman" w:hAnsi="Times New Roman"/>
          <w:sz w:val="24"/>
          <w:szCs w:val="24"/>
          <w:lang w:val="en-IN"/>
        </w:rPr>
        <w:fldChar w:fldCharType="separate"/>
      </w:r>
      <w:r>
        <w:rPr>
          <w:position w:val="-5"/>
          <w:sz w:val="24"/>
          <w:szCs w:val="24"/>
        </w:rPr>
        <w:pict w14:anchorId="5AE9EC58">
          <v:shape id="_x0000_i1028"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B39DA&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9B39DA&quot; wsp:rsidP=&quot;009B39DA&quot;&gt;&lt;m:oMathPara&gt;&lt;m:oMath&gt;&lt;m:r&gt;&lt;m:rPr&gt;&lt;m:sty m:val=&quot;p&quot;/&gt;&lt;/m:rPr&gt;&lt;w:rPr&gt;&lt;w:rFonts w:ascii=&quot;Cambria Math&quot; w:h-ansi=&quot;Cambria Math&quot; w:cs=&quot;Times New Roman&quot;/&gt;&lt;wx:font wx:val=&quot;Cambria Math&quot;/&gt;&lt;w:lang w:val=&quot;EN-IN&quot;/&gt;&lt;/w:rPr&gt;&lt;m:t&gt;Y&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Pr>
          <w:rFonts w:ascii="Times New Roman" w:hAnsi="Times New Roman"/>
          <w:sz w:val="24"/>
          <w:szCs w:val="24"/>
          <w:lang w:val="en-IN"/>
        </w:rPr>
        <w:fldChar w:fldCharType="end"/>
      </w:r>
      <w:r>
        <w:rPr>
          <w:rFonts w:ascii="Times New Roman" w:hAnsi="Times New Roman"/>
          <w:sz w:val="24"/>
          <w:szCs w:val="24"/>
          <w:lang w:val="en-IN"/>
        </w:rPr>
        <w:t xml:space="preserve">, and seeks to </w:t>
      </w:r>
      <w:r>
        <w:rPr>
          <w:rFonts w:ascii="Times New Roman" w:hAnsi="Times New Roman"/>
          <w:sz w:val="24"/>
          <w:szCs w:val="24"/>
          <w:lang w:val="en-IN"/>
        </w:rPr>
        <w:tab/>
        <w:t xml:space="preserve">find the best-fitting linear </w:t>
      </w:r>
      <w:r>
        <w:rPr>
          <w:rFonts w:ascii="Times New Roman" w:hAnsi="Times New Roman"/>
          <w:sz w:val="24"/>
          <w:szCs w:val="24"/>
          <w:lang w:val="en-IN"/>
        </w:rPr>
        <w:tab/>
        <w:t>equation that describes this relationship.</w:t>
      </w:r>
    </w:p>
    <w:p w14:paraId="76C81AFE"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ab/>
        <w:t xml:space="preserve">The basic form of a linear regression model with one independent variable is </w:t>
      </w:r>
      <w:r>
        <w:rPr>
          <w:rFonts w:ascii="Times New Roman" w:hAnsi="Times New Roman"/>
          <w:sz w:val="24"/>
          <w:szCs w:val="24"/>
          <w:lang w:val="en-IN"/>
        </w:rPr>
        <w:tab/>
        <w:t>given by:</w:t>
      </w:r>
    </w:p>
    <w:p w14:paraId="75C06C38"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ab/>
      </w:r>
      <w:r>
        <w:rPr>
          <w:rFonts w:ascii="Times New Roman" w:hAnsi="Times New Roman"/>
          <w:sz w:val="24"/>
          <w:szCs w:val="24"/>
          <w:lang w:val="en-IN"/>
        </w:rPr>
        <w:tab/>
      </w:r>
      <w:r>
        <w:rPr>
          <w:rFonts w:ascii="Times New Roman" w:hAnsi="Times New Roman"/>
          <w:sz w:val="24"/>
          <w:szCs w:val="24"/>
          <w:lang w:val="en-IN"/>
        </w:rPr>
        <w:fldChar w:fldCharType="begin"/>
      </w:r>
      <w:r>
        <w:rPr>
          <w:rFonts w:ascii="Times New Roman" w:hAnsi="Times New Roman"/>
          <w:sz w:val="24"/>
          <w:szCs w:val="24"/>
          <w:lang w:val="en-IN"/>
        </w:rPr>
        <w:instrText xml:space="preserve"> QUOTE </w:instrText>
      </w:r>
      <w:r>
        <w:rPr>
          <w:position w:val="-5"/>
          <w:sz w:val="24"/>
          <w:szCs w:val="24"/>
        </w:rPr>
        <w:pict w14:anchorId="5B1CE1FB">
          <v:shape id="_x0000_i1029" type="#_x0000_t75" style="width:85.5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AD4AE6&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AD4AE6&quot; wsp:rsidP=&quot;00AD4AE6&quot;&gt;&lt;m:oMathPara&gt;&lt;m:oMath&gt;&lt;m:r&gt;&lt;m:rPr&gt;&lt;m:sty m:val=&quot;p&quot;/&gt;&lt;/m:rPr&gt;&lt;w:rPr&gt;&lt;w:rFonts w:ascii=&quot;Cambria Math&quot; w:h-ansi=&quot;Cambria Math&quot; w:cs=&quot;Times New Roman&quot;/&gt;&lt;wx:font wx:val=&quot;Cambria Math&quot;/&gt;&lt;w:lang w:val=&quot;EN-IN&quot;/&gt;&lt;/w:rPr&gt;&lt;m:t&gt;Y =&lt;/m:t&gt;&lt;/m:r&gt;&lt;m:sSub&gt;&lt;m:sSubPr&gt;&lt;m:ctrlPr&gt;&lt;w:rPr&gt;&lt;w:rFonts w:ascii=&quot;Cambria Math&quot; w:h-ansi=&quot;Cambria Math&quot; w:cs=&quot;Times New Roman&quot;/&gt;&lt;wx:font wx:val=&quot;Cambria Math&quot;/&gt;&lt;w:lang w:val=&quot;EN-IN&quot;/&gt;&lt;/w:rPr&gt;&lt;/m:ctrlPr&gt;&lt;/m:sSubPr&gt;&lt;m:e&gt;&lt;m:r&gt;&lt;m:rPr&gt;&lt;m:sty m:val=&quot;p&quot;/&gt;&lt;/m:rPr&gt;&lt;w:rPr&gt;&lt;w:rFonts w:ascii=&quot;Cambria Math&quot; w:h-ansi=&quot;Cambria Math&quot; w:cs=&quot;Times New Roman&quot;/&gt;&lt;wx:font wx:val=&quot;Cambria Math&quot;/&gt;&lt;w:lang w:val=&quot;EN-IN&quot;/&gt;&lt;/w:rPr&gt;&lt;m:t&gt;ß&lt;/m:t&gt;&lt;/m:r&gt;&lt;/m:e&gt;&lt;m:sub&gt;&lt;m:r&gt;&lt;m:rPr&gt;&lt;m:sty m:val=&quot;p&quot;/&gt;&lt;/m:rPr&gt;&lt;w:rPr&gt;&lt;w:rFonts w:ascii=&quot;Cambria Math&quot; w:h-ansi=&quot;Cambria Math&quot; w:cs=&quot;Times New Roman&quot;/&gt;&lt;wx:font wx:val=&quot;Cambria Math&quot;/&gt;&lt;w:lang w:val=&quot;EN-IN&quot;/&gt;&lt;/w:rPr&gt;&lt;m:t&gt;0&lt;/m:t&gt;&lt;/m:r&gt;&lt;/m:sub&gt;&lt;/m:sSub&gt;&lt;m:r&gt;&lt;m:rPr&gt;&lt;m:sty m:val=&quot;p&quot;/&gt;&lt;/m:rPr&gt;&lt;w:rPr&gt;&lt;w:rFonts w:ascii=&quot;Cambria Math&quot; w:h-ansi=&quot;Cambria Math&quot; w:cs=&quot;Times New Roman&quot;/&gt;&lt;wx:font wx:val=&quot;Cambria Math&quot;/&gt;&lt;w:lang w:val=&quot;EN-IN&quot;/&gt;&lt;/w:rPr&gt;&lt;m:t&gt; + &lt;/m:t&gt;&lt;/m:r&gt;&lt;m:sSub&gt;&lt;m:sSubPr&gt;&lt;m:ctrlPr&gt;&lt;w:rPr&gt;&lt;w:rFonts w:ascii=&quot;Cambria Math&quot; w:h-ansi=&quot;Cambria Math&quot; w:cs=&quot;Times New Roman&quot;/&gt;&lt;wx:font wx:val=&quot;Cambria Math&quot;/&gt;&lt;w:lang w:val=&quot;EN-IN&quot;/&gt;&lt;/w:rPr&gt;&lt;/m:ctrlPr&gt;&lt;/m:sSubPr&gt;&lt;m:e&gt;&lt;m:r&gt;&lt;m:rPr&gt;&lt;m:sty m:val=&quot;p&quot;/&gt;&lt;/m:rPr&gt;&lt;w:rPr&gt;&lt;w:rFonts w:ascii=&quot;Cambria Math&quot; w:h-ansi=&quot;Cambria Math&quot; w:cs=&quot;Times New Roman&quot;/&gt;&lt;wx:font wx:val=&quot;Cambria Math&quot;/&gt;&lt;w:lang w:val=&quot;EN-IN&quot;/&gt;&lt;/w:rPr&gt;&lt;m:t&gt;ß&lt;/m:t&gt;&lt;/m:r&gt;&lt;/m:e&gt;&lt;m:sub&gt;&lt;m:r&gt;&lt;m:rPr&gt;&lt;m:sty m:val=&quot;p&quot;/&gt;&lt;/m:rPr&gt;&lt;w:rPr&gt;&lt;w:rFonts w:ascii=&quot;Cambria Math&quot; w:h-ansi=&quot;Cambria Math&quot; w:cs=&quot;Times New Roman&quot;/&gt;&lt;wx:font wx:val=&quot;Cambria Math&quot;/&gt;&lt;w:lang w:val=&quot;EN-IN&quot;/&gt;&lt;/w:rPr&gt;&lt;m:t&gt;1&lt;/m:t&gt;&lt;/m:r&gt;&lt;/m:sub&gt;&lt;/m:sSub&gt;&lt;m:r&gt;&lt;m:rPr&gt;&lt;m:sty m:val=&quot;p&quot;/&gt;&lt;/m:rPr&gt;&lt;w:rPr&gt;&lt;w:rFonts w:ascii=&quot;Cambria Math&quot; w:h-ansi=&quot;Cambria Math&quot; w:cs=&quot;Times New Roman&quot;/&gt;&lt;wx:font wx:val=&quot;Cambria Math&quot;/&gt;&lt;w:lang w:val=&quot;EN-IN&quot;/&gt;&lt;/w:rPr&gt;&lt;m:t&gt;X + ?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Pr>
          <w:rFonts w:ascii="Times New Roman" w:hAnsi="Times New Roman"/>
          <w:sz w:val="24"/>
          <w:szCs w:val="24"/>
          <w:lang w:val="en-IN"/>
        </w:rPr>
        <w:instrText xml:space="preserve"> </w:instrText>
      </w:r>
      <w:r>
        <w:rPr>
          <w:rFonts w:ascii="Times New Roman" w:hAnsi="Times New Roman"/>
          <w:sz w:val="24"/>
          <w:szCs w:val="24"/>
          <w:lang w:val="en-IN"/>
        </w:rPr>
        <w:fldChar w:fldCharType="separate"/>
      </w:r>
      <w:r>
        <w:rPr>
          <w:rFonts w:ascii="Times New Roman" w:hAnsi="Times New Roman"/>
          <w:sz w:val="24"/>
          <w:szCs w:val="24"/>
          <w:lang w:val="en-IN"/>
        </w:rPr>
        <w:fldChar w:fldCharType="end"/>
      </w:r>
      <m:oMath>
        <m:r>
          <m:rPr>
            <m:sty m:val="p"/>
          </m:rPr>
          <w:rPr>
            <w:rFonts w:ascii="Cambria Math" w:hAnsi="Cambria Math" w:cs="Times New Roman"/>
            <w:sz w:val="24"/>
            <w:szCs w:val="24"/>
            <w:lang w:val="zh-CN"/>
          </w:rPr>
          <m:t>Y =</m:t>
        </m:r>
        <m:sSub>
          <m:sSubPr>
            <m:ctrlPr>
              <w:rPr>
                <w:rFonts w:ascii="Cambria Math" w:hAnsi="Cambria Math" w:cs="Times New Roman"/>
                <w:sz w:val="24"/>
                <w:szCs w:val="24"/>
                <w:lang w:val="zh-CN"/>
              </w:rPr>
            </m:ctrlPr>
          </m:sSubPr>
          <m:e>
            <m:r>
              <m:rPr>
                <m:sty m:val="p"/>
              </m:rPr>
              <w:rPr>
                <w:rFonts w:ascii="Cambria Math" w:hAnsi="Cambria Math" w:cs="Times New Roman"/>
                <w:sz w:val="24"/>
                <w:szCs w:val="24"/>
                <w:lang w:val="zh-CN"/>
              </w:rPr>
              <m:t>β</m:t>
            </m:r>
            <m:ctrlPr>
              <w:rPr>
                <w:rFonts w:ascii="Cambria Math" w:hAnsi="Cambria Math"/>
                <w:sz w:val="24"/>
                <w:szCs w:val="24"/>
              </w:rPr>
            </m:ctrlPr>
          </m:e>
          <m:sub>
            <m:r>
              <m:rPr>
                <m:sty m:val="p"/>
              </m:rPr>
              <w:rPr>
                <w:rFonts w:ascii="Cambria Math" w:hAnsi="Cambria Math" w:cs="Times New Roman"/>
                <w:sz w:val="24"/>
                <w:szCs w:val="24"/>
                <w:lang w:val="zh-CN"/>
              </w:rPr>
              <m:t>0</m:t>
            </m:r>
            <m:ctrlPr>
              <w:rPr>
                <w:rFonts w:ascii="Cambria Math" w:hAnsi="Cambria Math"/>
                <w:sz w:val="24"/>
                <w:szCs w:val="24"/>
              </w:rPr>
            </m:ctrlPr>
          </m:sub>
        </m:sSub>
        <m:r>
          <m:rPr>
            <m:sty m:val="p"/>
          </m:rPr>
          <w:rPr>
            <w:rFonts w:ascii="Cambria Math" w:hAnsi="Cambria Math" w:cs="Times New Roman"/>
            <w:sz w:val="24"/>
            <w:szCs w:val="24"/>
            <w:lang w:val="zh-CN"/>
          </w:rPr>
          <m:t xml:space="preserve"> + </m:t>
        </m:r>
        <m:sSub>
          <m:sSubPr>
            <m:ctrlPr>
              <w:rPr>
                <w:rFonts w:ascii="Cambria Math" w:hAnsi="Cambria Math" w:cs="Times New Roman"/>
                <w:sz w:val="24"/>
                <w:szCs w:val="24"/>
                <w:lang w:val="zh-CN"/>
              </w:rPr>
            </m:ctrlPr>
          </m:sSubPr>
          <m:e>
            <m:r>
              <m:rPr>
                <m:sty m:val="p"/>
              </m:rPr>
              <w:rPr>
                <w:rFonts w:ascii="Cambria Math" w:hAnsi="Cambria Math" w:cs="Times New Roman"/>
                <w:sz w:val="24"/>
                <w:szCs w:val="24"/>
                <w:lang w:val="zh-CN"/>
              </w:rPr>
              <m:t>β</m:t>
            </m:r>
            <m:ctrlPr>
              <w:rPr>
                <w:rFonts w:ascii="Cambria Math" w:hAnsi="Cambria Math"/>
                <w:sz w:val="24"/>
                <w:szCs w:val="24"/>
              </w:rPr>
            </m:ctrlPr>
          </m:e>
          <m:sub>
            <m:r>
              <m:rPr>
                <m:sty m:val="p"/>
              </m:rPr>
              <w:rPr>
                <w:rFonts w:ascii="Cambria Math" w:hAnsi="Cambria Math" w:cs="Times New Roman"/>
                <w:sz w:val="24"/>
                <w:szCs w:val="24"/>
                <w:lang w:val="zh-CN"/>
              </w:rPr>
              <m:t>1</m:t>
            </m:r>
            <m:ctrlPr>
              <w:rPr>
                <w:rFonts w:ascii="Cambria Math" w:hAnsi="Cambria Math"/>
                <w:sz w:val="24"/>
                <w:szCs w:val="24"/>
              </w:rPr>
            </m:ctrlPr>
          </m:sub>
        </m:sSub>
        <m:r>
          <m:rPr>
            <m:sty m:val="p"/>
          </m:rPr>
          <w:rPr>
            <w:rFonts w:ascii="Cambria Math" w:hAnsi="Cambria Math" w:cs="Times New Roman"/>
            <w:sz w:val="24"/>
            <w:szCs w:val="24"/>
            <w:lang w:val="zh-CN"/>
          </w:rPr>
          <m:t xml:space="preserve">X + ϵ </m:t>
        </m:r>
      </m:oMath>
    </w:p>
    <w:p w14:paraId="72049A8D"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ab/>
        <w:t xml:space="preserve">where: </w:t>
      </w:r>
    </w:p>
    <w:p w14:paraId="35A9F6F4" w14:textId="77777777" w:rsidR="004D70B3" w:rsidRDefault="00000000">
      <w:pPr>
        <w:numPr>
          <w:ilvl w:val="0"/>
          <w:numId w:val="13"/>
        </w:numPr>
        <w:rPr>
          <w:rFonts w:ascii="Times New Roman" w:hAnsi="Times New Roman"/>
          <w:sz w:val="24"/>
          <w:szCs w:val="24"/>
          <w:lang w:val="en-IN"/>
        </w:rPr>
      </w:pPr>
      <w:r>
        <w:rPr>
          <w:rFonts w:ascii="Times New Roman" w:hAnsi="Times New Roman"/>
          <w:sz w:val="24"/>
          <w:szCs w:val="24"/>
          <w:lang w:val="en-IN"/>
        </w:rPr>
        <w:t>Y is the dependent variable,</w:t>
      </w:r>
    </w:p>
    <w:p w14:paraId="5473BF7D" w14:textId="77777777" w:rsidR="004D70B3" w:rsidRDefault="00000000">
      <w:pPr>
        <w:numPr>
          <w:ilvl w:val="0"/>
          <w:numId w:val="13"/>
        </w:numPr>
        <w:rPr>
          <w:rFonts w:ascii="Times New Roman" w:hAnsi="Times New Roman"/>
          <w:sz w:val="24"/>
          <w:szCs w:val="24"/>
          <w:lang w:val="en-IN"/>
        </w:rPr>
      </w:pPr>
      <w:r>
        <w:rPr>
          <w:rFonts w:ascii="Times New Roman" w:hAnsi="Times New Roman"/>
          <w:sz w:val="24"/>
          <w:szCs w:val="24"/>
          <w:lang w:val="en-IN"/>
        </w:rPr>
        <w:fldChar w:fldCharType="begin"/>
      </w:r>
      <w:r>
        <w:rPr>
          <w:rFonts w:ascii="Times New Roman" w:hAnsi="Times New Roman"/>
          <w:sz w:val="24"/>
          <w:szCs w:val="24"/>
          <w:lang w:val="en-IN"/>
        </w:rPr>
        <w:instrText xml:space="preserve"> QUOTE </w:instrText>
      </w:r>
      <w:r>
        <w:rPr>
          <w:position w:val="-5"/>
          <w:sz w:val="24"/>
          <w:szCs w:val="24"/>
        </w:rPr>
        <w:pict w14:anchorId="7E16373E">
          <v:shape id="_x0000_i1030"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00FD2566&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FD2566&quot; wsp:rsidP=&quot;00FD2566&quot;&gt;&lt;m:oMathPara&gt;&lt;m:oMath&gt;&lt;m:r&gt;&lt;m:rPr&gt;&lt;m:sty m:val=&quot;p&quot;/&gt;&lt;/m:rPr&gt;&lt;w:rPr&gt;&lt;w:rFonts w:ascii=&quot;Cambria Math&quot; w:h-ansi=&quot;Cambria Math&quot; w:cs=&quot;Times New Roman&quot;/&gt;&lt;wx:font wx:val=&quot;Cambria Math&quot;/&gt;&lt;w:lang w:val=&quot;EN-IN&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Pr>
          <w:rFonts w:ascii="Times New Roman" w:hAnsi="Times New Roman"/>
          <w:sz w:val="24"/>
          <w:szCs w:val="24"/>
          <w:lang w:val="en-IN"/>
        </w:rPr>
        <w:instrText xml:space="preserve"> </w:instrText>
      </w:r>
      <w:r>
        <w:rPr>
          <w:rFonts w:ascii="Times New Roman" w:hAnsi="Times New Roman"/>
          <w:sz w:val="24"/>
          <w:szCs w:val="24"/>
          <w:lang w:val="en-IN"/>
        </w:rPr>
        <w:fldChar w:fldCharType="separate"/>
      </w:r>
      <w:r>
        <w:rPr>
          <w:rFonts w:ascii="Times New Roman" w:hAnsi="Times New Roman"/>
          <w:sz w:val="24"/>
          <w:szCs w:val="24"/>
          <w:lang w:val="en-IN"/>
        </w:rPr>
        <w:fldChar w:fldCharType="end"/>
      </w:r>
      <m:oMath>
        <m:r>
          <m:rPr>
            <m:sty m:val="p"/>
          </m:rPr>
          <w:rPr>
            <w:rFonts w:ascii="Cambria Math" w:hAnsi="Cambria Math" w:cs="Times New Roman"/>
            <w:sz w:val="24"/>
            <w:szCs w:val="24"/>
            <w:lang w:val="zh-CN"/>
          </w:rPr>
          <m:t>X</m:t>
        </m:r>
      </m:oMath>
      <w:r>
        <w:rPr>
          <w:rFonts w:ascii="Times New Roman" w:hAnsi="Times New Roman"/>
          <w:sz w:val="24"/>
          <w:szCs w:val="24"/>
          <w:lang w:val="en-IN"/>
        </w:rPr>
        <w:t xml:space="preserve"> is the independent variable,</w:t>
      </w:r>
    </w:p>
    <w:p w14:paraId="7785F7DF" w14:textId="77777777" w:rsidR="004D70B3" w:rsidRDefault="00000000">
      <w:pPr>
        <w:numPr>
          <w:ilvl w:val="0"/>
          <w:numId w:val="13"/>
        </w:numPr>
        <w:rPr>
          <w:rFonts w:ascii="Times New Roman" w:hAnsi="Times New Roman"/>
          <w:sz w:val="24"/>
          <w:szCs w:val="24"/>
          <w:lang w:val="en-IN"/>
        </w:rPr>
      </w:pPr>
      <m:oMath>
        <m:sSub>
          <m:sSubPr>
            <m:ctrlPr>
              <w:rPr>
                <w:rFonts w:ascii="Cambria Math" w:hAnsi="Cambria Math"/>
                <w:i/>
                <w:sz w:val="24"/>
                <w:szCs w:val="24"/>
                <w:lang w:val="zh-CN"/>
              </w:rPr>
            </m:ctrlPr>
          </m:sSubPr>
          <m:e>
            <m:r>
              <w:rPr>
                <w:rFonts w:ascii="Cambria Math" w:hAnsi="Cambria Math"/>
                <w:sz w:val="24"/>
                <w:szCs w:val="24"/>
                <w:lang w:val="zh-CN"/>
              </w:rPr>
              <m:t>β</m:t>
            </m:r>
            <m:ctrlPr>
              <w:rPr>
                <w:rFonts w:ascii="Cambria Math" w:hAnsi="Cambria Math"/>
                <w:sz w:val="24"/>
                <w:szCs w:val="24"/>
              </w:rPr>
            </m:ctrlPr>
          </m:e>
          <m:sub>
            <m:r>
              <w:rPr>
                <w:rFonts w:ascii="Cambria Math" w:hAnsi="Cambria Math"/>
                <w:sz w:val="24"/>
                <w:szCs w:val="24"/>
                <w:lang w:val="zh-CN"/>
              </w:rPr>
              <m:t>0</m:t>
            </m:r>
            <m:ctrlPr>
              <w:rPr>
                <w:rFonts w:ascii="Cambria Math" w:hAnsi="Cambria Math"/>
                <w:sz w:val="24"/>
                <w:szCs w:val="24"/>
              </w:rPr>
            </m:ctrlPr>
          </m:sub>
        </m:sSub>
      </m:oMath>
      <w:r>
        <w:rPr>
          <w:rFonts w:ascii="Times New Roman" w:hAnsi="Cambria Math"/>
          <w:sz w:val="24"/>
          <w:szCs w:val="24"/>
          <w:lang w:val="en-IN"/>
        </w:rPr>
        <w:fldChar w:fldCharType="begin"/>
      </w:r>
      <w:r>
        <w:rPr>
          <w:rFonts w:ascii="Times New Roman" w:hAnsi="Cambria Math"/>
          <w:sz w:val="24"/>
          <w:szCs w:val="24"/>
          <w:lang w:val="en-IN"/>
        </w:rPr>
        <w:instrText xml:space="preserve"> QUOTE </w:instrText>
      </w:r>
      <w:r>
        <w:rPr>
          <w:position w:val="-5"/>
          <w:sz w:val="24"/>
          <w:szCs w:val="24"/>
        </w:rPr>
        <w:pict w14:anchorId="3552364B">
          <v:shape id="_x0000_i1031" type="#_x0000_t75" style="width:9.75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0F25&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200F25&quot; wsp:rsidP=&quot;00200F25&quot;&gt;&lt;m:oMathPara&gt;&lt;m:oMath&gt;&lt;m:sSub&gt;&lt;m:sSubPr&gt;&lt;m:ctrlPr&gt;&lt;w:rPr&gt;&lt;w:rFonts w:ascii=&quot;Cambria Math&quot; w:h-ansi=&quot;Cambria Math&quot;/&gt;&lt;wx:font wx:val=&quot;Cambria Math&quot;/&gt;&lt;w:i/&gt;&lt;w:lang w:val=&quot;EN-IN&quot;/&gt;&lt;/w:rPr&gt;&lt;/m:ctrlPr&gt;&lt;/m:sSubPr&gt;&lt;m:e&gt;&lt;m:r&gt;&lt;w:rPr&gt;&lt;w:rFonts w:ascii=&quot;Cambria Math&quot; w:h-ansi=&quot;Cambria Math&quot;/&gt;&lt;wx:font wx:val=&quot;Cambria Math&quot;/&gt;&lt;w:i/&gt;&lt;w:lang w:val=&quot;EN-IN&quot;/&gt;&lt;/w:rPr&gt;&lt;m:t&gt;ß&lt;/m:t&gt;&lt;/m:r&gt;&lt;/m:e&gt;&lt;m:sub&gt;&lt;m:r&gt;&lt;w:rPr&gt;&lt;w:rFonts w:ascii=&quot;Cambria Math&quot; w:h-ansi=&quot;Cambria Math&quot;/&gt;&lt;wx:font wx:val=&quot;Cambria Math&quot;/&gt;&lt;w:i/&gt;&lt;w:lang w:val=&quot;EN-IN&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Pr>
          <w:rFonts w:ascii="Times New Roman" w:hAnsi="Cambria Math"/>
          <w:sz w:val="24"/>
          <w:szCs w:val="24"/>
          <w:lang w:val="en-IN"/>
        </w:rPr>
        <w:instrText xml:space="preserve"> </w:instrText>
      </w:r>
      <w:r>
        <w:rPr>
          <w:rFonts w:ascii="Times New Roman" w:hAnsi="Cambria Math"/>
          <w:sz w:val="24"/>
          <w:szCs w:val="24"/>
          <w:lang w:val="en-IN"/>
        </w:rPr>
        <w:fldChar w:fldCharType="separate"/>
      </w:r>
      <w:r>
        <w:rPr>
          <w:rFonts w:ascii="Times New Roman" w:hAnsi="Cambria Math"/>
          <w:sz w:val="24"/>
          <w:szCs w:val="24"/>
          <w:lang w:val="en-IN"/>
        </w:rPr>
        <w:fldChar w:fldCharType="end"/>
      </w:r>
      <w:r>
        <w:rPr>
          <w:rFonts w:ascii="Times New Roman" w:hAnsi="Cambria Math"/>
          <w:sz w:val="24"/>
          <w:szCs w:val="24"/>
          <w:lang w:val="en-IN"/>
        </w:rPr>
        <w:t xml:space="preserve"> i</w:t>
      </w:r>
      <w:r>
        <w:rPr>
          <w:rFonts w:ascii="Times New Roman" w:hAnsi="Times New Roman"/>
          <w:sz w:val="24"/>
          <w:szCs w:val="24"/>
          <w:lang w:val="en-IN"/>
        </w:rPr>
        <w:t xml:space="preserve">s the intercept (the value of Y when </w:t>
      </w:r>
      <w:r>
        <w:rPr>
          <w:rFonts w:ascii="Times New Roman" w:hAnsi="Times New Roman"/>
          <w:sz w:val="24"/>
          <w:szCs w:val="24"/>
          <w:lang w:val="en-IN"/>
        </w:rPr>
        <w:fldChar w:fldCharType="begin"/>
      </w:r>
      <w:r>
        <w:rPr>
          <w:rFonts w:ascii="Times New Roman" w:hAnsi="Times New Roman"/>
          <w:sz w:val="24"/>
          <w:szCs w:val="24"/>
          <w:lang w:val="en-IN"/>
        </w:rPr>
        <w:instrText xml:space="preserve"> QUOTE </w:instrText>
      </w:r>
      <w:r>
        <w:rPr>
          <w:position w:val="-5"/>
          <w:sz w:val="24"/>
          <w:szCs w:val="24"/>
        </w:rPr>
        <w:pict w14:anchorId="2DF99CF6">
          <v:shape id="_x0000_i1032"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62049&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362049&quot; wsp:rsidP=&quot;00362049&quot;&gt;&lt;m:oMathPara&gt;&lt;m:oMath&gt;&lt;m:r&gt;&lt;m:rPr&gt;&lt;m:sty m:val=&quot;p&quot;/&gt;&lt;/m:rPr&gt;&lt;w:rPr&gt;&lt;w:rFonts w:ascii=&quot;Cambria Math&quot; w:h-ansi=&quot;Cambria Math&quot; w:cs=&quot;Times New Roman&quot;/&gt;&lt;wx:font wx:val=&quot;Cambria Math&quot;/&gt;&lt;w:lang w:val=&quot;EN-IN&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Pr>
          <w:rFonts w:ascii="Times New Roman" w:hAnsi="Times New Roman"/>
          <w:sz w:val="24"/>
          <w:szCs w:val="24"/>
          <w:lang w:val="en-IN"/>
        </w:rPr>
        <w:instrText xml:space="preserve"> </w:instrText>
      </w:r>
      <w:r>
        <w:rPr>
          <w:rFonts w:ascii="Times New Roman" w:hAnsi="Times New Roman"/>
          <w:sz w:val="24"/>
          <w:szCs w:val="24"/>
          <w:lang w:val="en-IN"/>
        </w:rPr>
        <w:fldChar w:fldCharType="separate"/>
      </w:r>
      <w:r>
        <w:rPr>
          <w:position w:val="-5"/>
          <w:sz w:val="24"/>
          <w:szCs w:val="24"/>
        </w:rPr>
        <w:pict w14:anchorId="5C07484E">
          <v:shape id="_x0000_i1033"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62049&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362049&quot; wsp:rsidP=&quot;00362049&quot;&gt;&lt;m:oMathPara&gt;&lt;m:oMath&gt;&lt;m:r&gt;&lt;m:rPr&gt;&lt;m:sty m:val=&quot;p&quot;/&gt;&lt;/m:rPr&gt;&lt;w:rPr&gt;&lt;w:rFonts w:ascii=&quot;Cambria Math&quot; w:h-ansi=&quot;Cambria Math&quot; w:cs=&quot;Times New Roman&quot;/&gt;&lt;wx:font wx:val=&quot;Cambria Math&quot;/&gt;&lt;w:lang w:val=&quot;EN-IN&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Pr>
          <w:rFonts w:ascii="Times New Roman" w:hAnsi="Times New Roman"/>
          <w:sz w:val="24"/>
          <w:szCs w:val="24"/>
          <w:lang w:val="en-IN"/>
        </w:rPr>
        <w:fldChar w:fldCharType="end"/>
      </w:r>
      <w:r>
        <w:rPr>
          <w:rFonts w:ascii="Times New Roman" w:hAnsi="Times New Roman"/>
          <w:sz w:val="24"/>
          <w:szCs w:val="24"/>
          <w:lang w:val="en-IN"/>
        </w:rPr>
        <w:t xml:space="preserve"> =0),</w:t>
      </w:r>
    </w:p>
    <w:p w14:paraId="69832191" w14:textId="77777777" w:rsidR="004D70B3" w:rsidRDefault="00000000">
      <w:pPr>
        <w:numPr>
          <w:ilvl w:val="0"/>
          <w:numId w:val="13"/>
        </w:numPr>
        <w:rPr>
          <w:rFonts w:ascii="Times New Roman" w:hAnsi="Times New Roman"/>
          <w:sz w:val="24"/>
          <w:szCs w:val="24"/>
          <w:lang w:val="en-IN"/>
        </w:rPr>
      </w:pPr>
      <m:oMath>
        <m:sSub>
          <m:sSubPr>
            <m:ctrlPr>
              <w:rPr>
                <w:rFonts w:ascii="Cambria Math" w:hAnsi="Cambria Math"/>
                <w:i/>
                <w:sz w:val="24"/>
                <w:szCs w:val="24"/>
                <w:lang w:val="zh-CN"/>
              </w:rPr>
            </m:ctrlPr>
          </m:sSubPr>
          <m:e>
            <m:r>
              <w:rPr>
                <w:rFonts w:ascii="Cambria Math" w:hAnsi="Cambria Math"/>
                <w:sz w:val="24"/>
                <w:szCs w:val="24"/>
                <w:lang w:val="zh-CN"/>
              </w:rPr>
              <m:t>β</m:t>
            </m:r>
            <m:ctrlPr>
              <w:rPr>
                <w:rFonts w:ascii="Cambria Math" w:hAnsi="Cambria Math"/>
                <w:sz w:val="24"/>
                <w:szCs w:val="24"/>
              </w:rPr>
            </m:ctrlPr>
          </m:e>
          <m:sub>
            <m:r>
              <w:rPr>
                <w:rFonts w:ascii="Cambria Math" w:hAnsi="Cambria Math"/>
                <w:sz w:val="24"/>
                <w:szCs w:val="24"/>
                <w:lang w:val="zh-CN"/>
              </w:rPr>
              <m:t>1</m:t>
            </m:r>
            <m:ctrlPr>
              <w:rPr>
                <w:rFonts w:ascii="Cambria Math" w:hAnsi="Cambria Math"/>
                <w:sz w:val="24"/>
                <w:szCs w:val="24"/>
              </w:rPr>
            </m:ctrlPr>
          </m:sub>
        </m:sSub>
        <m:r>
          <w:rPr>
            <w:rFonts w:ascii="Cambria Math" w:hAnsi="Cambria Math"/>
            <w:sz w:val="24"/>
            <w:szCs w:val="24"/>
            <w:lang w:val="zh-CN"/>
          </w:rPr>
          <m:t xml:space="preserve"> </m:t>
        </m:r>
      </m:oMath>
      <w:r>
        <w:rPr>
          <w:rFonts w:ascii="Times New Roman" w:hAnsi="Times New Roman"/>
          <w:sz w:val="24"/>
          <w:szCs w:val="24"/>
          <w:lang w:val="en-IN"/>
        </w:rPr>
        <w:fldChar w:fldCharType="begin"/>
      </w:r>
      <w:r>
        <w:rPr>
          <w:rFonts w:ascii="Times New Roman" w:hAnsi="Times New Roman"/>
          <w:sz w:val="24"/>
          <w:szCs w:val="24"/>
          <w:lang w:val="en-IN"/>
        </w:rPr>
        <w:instrText xml:space="preserve"> QUOTE </w:instrText>
      </w:r>
      <w:r>
        <w:rPr>
          <w:position w:val="-5"/>
          <w:sz w:val="24"/>
          <w:szCs w:val="24"/>
        </w:rPr>
        <w:pict w14:anchorId="1E6DC85B">
          <v:shape id="_x0000_i1034" type="#_x0000_t75" style="width:12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763B1&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2763B1&quot; wsp:rsidP=&quot;002763B1&quot;&gt;&lt;m:oMathPara&gt;&lt;m:oMath&gt;&lt;m:sSub&gt;&lt;m:sSubPr&gt;&lt;m:ctrlPr&gt;&lt;w:rPr&gt;&lt;w:rFonts w:ascii=&quot;Cambria Math&quot; w:h-ansi=&quot;Cambria Math&quot;/&gt;&lt;wx:font wx:val=&quot;Cambria Math&quot;/&gt;&lt;w:i/&gt;&lt;w:lang w:val=&quot;EN-IN&quot;/&gt;&lt;/w:rPr&gt;&lt;/m:ctrlPr&gt;&lt;/m:sSubPr&gt;&lt;m:e&gt;&lt;m:r&gt;&lt;w:rPr&gt;&lt;w:rFonts w:ascii=&quot;Cambria Math&quot; w:h-ansi=&quot;Cambria Math&quot;/&gt;&lt;wx:font wx:val=&quot;Cambria Math&quot;/&gt;&lt;w:i/&gt;&lt;w:lang w:val=&quot;EN-IN&quot;/&gt;&lt;/w:rPr&gt;&lt;m:t&gt;ß&lt;/m:t&gt;&lt;/m:r&gt;&lt;/m:e&gt;&lt;m:sub&gt;&lt;m:r&gt;&lt;w:rPr&gt;&lt;w:rFonts w:ascii=&quot;Cambria Math&quot; w:h-ansi=&quot;Cambria Math&quot;/&gt;&lt;wx:font wx:val=&quot;Cambria Math&quot;/&gt;&lt;w:i/&gt;&lt;w:lang w:val=&quot;EN-IN&quot;/&gt;&lt;/w:rPr&gt;&lt;m:t&gt;1&lt;/m:t&gt;&lt;/m:r&gt;&lt;/m:sub&gt;&lt;/m:sSub&gt;&lt;m:r&gt;&lt;w:rPr&gt;&lt;w:rFonts w:ascii=&quot;Cambria Math&quot; w:h-ansi=&quot;Cambria Math&quot;/&gt;&lt;wx:font wx:val=&quot;Cambria Math&quot;/&gt;&lt;w:i/&gt;&lt;w:lang w:val=&quot;EN-IN&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Times New Roman" w:hAnsi="Times New Roman"/>
          <w:sz w:val="24"/>
          <w:szCs w:val="24"/>
          <w:lang w:val="en-IN"/>
        </w:rPr>
        <w:instrText xml:space="preserve"> </w:instrText>
      </w:r>
      <w:r>
        <w:rPr>
          <w:rFonts w:ascii="Times New Roman" w:hAnsi="Times New Roman"/>
          <w:sz w:val="24"/>
          <w:szCs w:val="24"/>
          <w:lang w:val="en-IN"/>
        </w:rPr>
        <w:fldChar w:fldCharType="separate"/>
      </w:r>
      <w:r>
        <w:rPr>
          <w:rFonts w:ascii="Times New Roman" w:hAnsi="Times New Roman"/>
          <w:sz w:val="24"/>
          <w:szCs w:val="24"/>
          <w:lang w:val="en-IN"/>
        </w:rPr>
        <w:fldChar w:fldCharType="end"/>
      </w:r>
      <w:r>
        <w:rPr>
          <w:rFonts w:ascii="Times New Roman" w:hAnsi="Times New Roman"/>
          <w:sz w:val="24"/>
          <w:szCs w:val="24"/>
          <w:lang w:val="en-IN"/>
        </w:rPr>
        <w:t xml:space="preserve">is the slope (the change in Y for a unit change in </w:t>
      </w:r>
      <w:r>
        <w:rPr>
          <w:rFonts w:ascii="Times New Roman" w:hAnsi="Times New Roman"/>
          <w:sz w:val="24"/>
          <w:szCs w:val="24"/>
          <w:lang w:val="en-IN"/>
        </w:rPr>
        <w:fldChar w:fldCharType="begin"/>
      </w:r>
      <w:r>
        <w:rPr>
          <w:rFonts w:ascii="Times New Roman" w:hAnsi="Times New Roman"/>
          <w:sz w:val="24"/>
          <w:szCs w:val="24"/>
          <w:lang w:val="en-IN"/>
        </w:rPr>
        <w:instrText xml:space="preserve"> QUOTE </w:instrText>
      </w:r>
      <w:r>
        <w:rPr>
          <w:position w:val="-5"/>
          <w:sz w:val="24"/>
          <w:szCs w:val="24"/>
        </w:rPr>
        <w:pict w14:anchorId="74AC13BC">
          <v:shape id="_x0000_i1035"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43A6A&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443A6A&quot; wsp:rsidP=&quot;00443A6A&quot;&gt;&lt;m:oMathPara&gt;&lt;m:oMath&gt;&lt;m:r&gt;&lt;m:rPr&gt;&lt;m:sty m:val=&quot;p&quot;/&gt;&lt;/m:rPr&gt;&lt;w:rPr&gt;&lt;w:rFonts w:ascii=&quot;Cambria Math&quot; w:h-ansi=&quot;Cambria Math&quot; w:cs=&quot;Times New Roman&quot;/&gt;&lt;wx:font wx:val=&quot;Cambria Math&quot;/&gt;&lt;w:lang w:val=&quot;EN-IN&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Pr>
          <w:rFonts w:ascii="Times New Roman" w:hAnsi="Times New Roman"/>
          <w:sz w:val="24"/>
          <w:szCs w:val="24"/>
          <w:lang w:val="en-IN"/>
        </w:rPr>
        <w:instrText xml:space="preserve"> </w:instrText>
      </w:r>
      <w:r>
        <w:rPr>
          <w:rFonts w:ascii="Times New Roman" w:hAnsi="Times New Roman"/>
          <w:sz w:val="24"/>
          <w:szCs w:val="24"/>
          <w:lang w:val="en-IN"/>
        </w:rPr>
        <w:fldChar w:fldCharType="separate"/>
      </w:r>
      <w:r>
        <w:rPr>
          <w:position w:val="-5"/>
          <w:sz w:val="24"/>
          <w:szCs w:val="24"/>
        </w:rPr>
        <w:pict w14:anchorId="087E1AD9">
          <v:shape id="_x0000_i1036" type="#_x0000_t75" style="width:6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43A6A&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443A6A&quot; wsp:rsidP=&quot;00443A6A&quot;&gt;&lt;m:oMathPara&gt;&lt;m:oMath&gt;&lt;m:r&gt;&lt;m:rPr&gt;&lt;m:sty m:val=&quot;p&quot;/&gt;&lt;/m:rPr&gt;&lt;w:rPr&gt;&lt;w:rFonts w:ascii=&quot;Cambria Math&quot; w:h-ansi=&quot;Cambria Math&quot; w:cs=&quot;Times New Roman&quot;/&gt;&lt;wx:font wx:val=&quot;Cambria Math&quot;/&gt;&lt;w:lang w:val=&quot;EN-IN&quot;/&gt;&lt;/w:rPr&gt;&lt;m:t&gt;X&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Pr>
          <w:rFonts w:ascii="Times New Roman" w:hAnsi="Times New Roman"/>
          <w:sz w:val="24"/>
          <w:szCs w:val="24"/>
          <w:lang w:val="en-IN"/>
        </w:rPr>
        <w:fldChar w:fldCharType="end"/>
      </w:r>
      <w:r>
        <w:rPr>
          <w:rFonts w:ascii="Times New Roman" w:hAnsi="Times New Roman"/>
          <w:sz w:val="24"/>
          <w:szCs w:val="24"/>
          <w:lang w:val="en-IN"/>
        </w:rPr>
        <w:t xml:space="preserve"> ),</w:t>
      </w:r>
    </w:p>
    <w:p w14:paraId="66ABA5BE" w14:textId="77777777" w:rsidR="004D70B3" w:rsidRDefault="00000000">
      <w:pPr>
        <w:numPr>
          <w:ilvl w:val="0"/>
          <w:numId w:val="13"/>
        </w:numPr>
        <w:rPr>
          <w:rFonts w:ascii="Times New Roman" w:hAnsi="Times New Roman"/>
          <w:sz w:val="24"/>
          <w:szCs w:val="24"/>
          <w:lang w:val="en-IN"/>
        </w:rPr>
      </w:pPr>
      <w:r>
        <w:rPr>
          <w:rFonts w:ascii="Times New Roman" w:hAnsi="Times New Roman"/>
          <w:sz w:val="24"/>
          <w:szCs w:val="24"/>
          <w:lang w:val="en-IN"/>
        </w:rPr>
        <w:t>ϵ is the error term, representing the difference between the observed and predicted values of Y</w:t>
      </w:r>
    </w:p>
    <w:p w14:paraId="620263B5" w14:textId="77777777" w:rsidR="004D70B3" w:rsidRDefault="00000000">
      <w:pPr>
        <w:ind w:left="0" w:firstLine="720"/>
        <w:rPr>
          <w:rFonts w:ascii="Times New Roman" w:hAnsi="Times New Roman"/>
          <w:sz w:val="24"/>
          <w:szCs w:val="24"/>
          <w:lang w:val="en-IN"/>
        </w:rPr>
      </w:pPr>
      <w:r>
        <w:rPr>
          <w:rFonts w:ascii="Times New Roman" w:hAnsi="Times New Roman"/>
          <w:sz w:val="24"/>
          <w:szCs w:val="24"/>
          <w:lang w:val="en-IN"/>
        </w:rPr>
        <w:t xml:space="preserve">The goal of linear regression is to estimate the values of </w:t>
      </w:r>
      <m:oMath>
        <m:sSub>
          <m:sSubPr>
            <m:ctrlPr>
              <w:rPr>
                <w:rFonts w:ascii="Cambria Math" w:hAnsi="Cambria Math"/>
                <w:i/>
                <w:sz w:val="24"/>
                <w:szCs w:val="24"/>
                <w:lang w:val="zh-CN"/>
              </w:rPr>
            </m:ctrlPr>
          </m:sSubPr>
          <m:e>
            <m:r>
              <w:rPr>
                <w:rFonts w:ascii="Cambria Math" w:hAnsi="Cambria Math"/>
                <w:sz w:val="24"/>
                <w:szCs w:val="24"/>
                <w:lang w:val="zh-CN"/>
              </w:rPr>
              <m:t>β</m:t>
            </m:r>
            <m:ctrlPr>
              <w:rPr>
                <w:rFonts w:ascii="Cambria Math" w:hAnsi="Cambria Math"/>
                <w:sz w:val="24"/>
                <w:szCs w:val="24"/>
              </w:rPr>
            </m:ctrlPr>
          </m:e>
          <m:sub>
            <m:r>
              <w:rPr>
                <w:rFonts w:ascii="Cambria Math" w:hAnsi="Cambria Math"/>
                <w:sz w:val="24"/>
                <w:szCs w:val="24"/>
                <w:lang w:val="zh-CN"/>
              </w:rPr>
              <m:t>0</m:t>
            </m:r>
            <m:ctrlPr>
              <w:rPr>
                <w:rFonts w:ascii="Cambria Math" w:hAnsi="Cambria Math"/>
                <w:sz w:val="24"/>
                <w:szCs w:val="24"/>
              </w:rPr>
            </m:ctrlPr>
          </m:sub>
        </m:sSub>
      </m:oMath>
      <w:r>
        <w:rPr>
          <w:rFonts w:ascii="Times New Roman" w:hAnsi="Times New Roman"/>
          <w:sz w:val="24"/>
          <w:szCs w:val="24"/>
          <w:lang w:val="en-IN"/>
        </w:rPr>
        <w:fldChar w:fldCharType="begin"/>
      </w:r>
      <w:r>
        <w:rPr>
          <w:rFonts w:ascii="Times New Roman" w:hAnsi="Times New Roman"/>
          <w:sz w:val="24"/>
          <w:szCs w:val="24"/>
          <w:lang w:val="en-IN"/>
        </w:rPr>
        <w:instrText xml:space="preserve"> QUOTE </w:instrText>
      </w:r>
      <w:r>
        <w:rPr>
          <w:position w:val="-5"/>
          <w:sz w:val="24"/>
          <w:szCs w:val="24"/>
        </w:rPr>
        <w:pict w14:anchorId="68D89A92">
          <v:shape id="_x0000_i1037" type="#_x0000_t75" style="width:9.75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67B43&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A67B43&quot; wsp:rsidP=&quot;00A67B43&quot;&gt;&lt;m:oMathPara&gt;&lt;m:oMath&gt;&lt;m:sSub&gt;&lt;m:sSubPr&gt;&lt;m:ctrlPr&gt;&lt;w:rPr&gt;&lt;w:rFonts w:ascii=&quot;Cambria Math&quot; w:h-ansi=&quot;Cambria Math&quot;/&gt;&lt;wx:font wx:val=&quot;Cambria Math&quot;/&gt;&lt;w:i/&gt;&lt;w:lang w:val=&quot;EN-IN&quot;/&gt;&lt;/w:rPr&gt;&lt;/m:ctrlPr&gt;&lt;/m:sSubPr&gt;&lt;m:e&gt;&lt;m:r&gt;&lt;w:rPr&gt;&lt;w:rFonts w:ascii=&quot;Cambria Math&quot; w:h-ansi=&quot;Cambria Math&quot;/&gt;&lt;wx:font wx:val=&quot;Cambria Math&quot;/&gt;&lt;w:i/&gt;&lt;w:lang w:val=&quot;EN-IN&quot;/&gt;&lt;/w:rPr&gt;&lt;m:t&gt;ß&lt;/m:t&gt;&lt;/m:r&gt;&lt;/m:e&gt;&lt;m:sub&gt;&lt;m:r&gt;&lt;w:rPr&gt;&lt;w:rFonts w:ascii=&quot;Cambria Math&quot; w:h-ansi=&quot;Cambria Math&quot;/&gt;&lt;wx:font wx:val=&quot;Cambria Math&quot;/&gt;&lt;w:i/&gt;&lt;w:lang w:val=&quot;EN-IN&quot;/&gt;&lt;/w:rPr&gt;&lt;m:t&gt;0&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Pr>
          <w:rFonts w:ascii="Times New Roman" w:hAnsi="Times New Roman"/>
          <w:sz w:val="24"/>
          <w:szCs w:val="24"/>
          <w:lang w:val="en-IN"/>
        </w:rPr>
        <w:instrText xml:space="preserve"> </w:instrText>
      </w:r>
      <w:r>
        <w:rPr>
          <w:rFonts w:ascii="Times New Roman" w:hAnsi="Times New Roman"/>
          <w:sz w:val="24"/>
          <w:szCs w:val="24"/>
          <w:lang w:val="en-IN"/>
        </w:rPr>
        <w:fldChar w:fldCharType="separate"/>
      </w:r>
      <w:r>
        <w:rPr>
          <w:rFonts w:ascii="Times New Roman" w:hAnsi="Times New Roman"/>
          <w:sz w:val="24"/>
          <w:szCs w:val="24"/>
          <w:lang w:val="en-IN"/>
        </w:rPr>
        <w:fldChar w:fldCharType="end"/>
      </w:r>
      <w:r>
        <w:rPr>
          <w:rFonts w:ascii="Times New Roman" w:hAnsi="Times New Roman"/>
          <w:sz w:val="24"/>
          <w:szCs w:val="24"/>
          <w:lang w:val="en-IN"/>
        </w:rPr>
        <w:t xml:space="preserve"> and </w:t>
      </w:r>
      <m:oMath>
        <m:sSub>
          <m:sSubPr>
            <m:ctrlPr>
              <w:rPr>
                <w:rFonts w:ascii="Cambria Math" w:hAnsi="Cambria Math"/>
                <w:i/>
                <w:sz w:val="24"/>
                <w:szCs w:val="24"/>
                <w:lang w:val="zh-CN"/>
              </w:rPr>
            </m:ctrlPr>
          </m:sSubPr>
          <m:e>
            <m:r>
              <w:rPr>
                <w:rFonts w:ascii="Cambria Math" w:hAnsi="Cambria Math"/>
                <w:sz w:val="24"/>
                <w:szCs w:val="24"/>
                <w:lang w:val="zh-CN"/>
              </w:rPr>
              <m:t>β</m:t>
            </m:r>
            <m:ctrlPr>
              <w:rPr>
                <w:rFonts w:ascii="Cambria Math" w:hAnsi="Cambria Math"/>
                <w:sz w:val="24"/>
                <w:szCs w:val="24"/>
              </w:rPr>
            </m:ctrlPr>
          </m:e>
          <m:sub>
            <m:r>
              <w:rPr>
                <w:rFonts w:ascii="Cambria Math" w:hAnsi="Cambria Math"/>
                <w:sz w:val="24"/>
                <w:szCs w:val="24"/>
                <w:lang w:val="zh-CN"/>
              </w:rPr>
              <m:t>1</m:t>
            </m:r>
            <m:ctrlPr>
              <w:rPr>
                <w:rFonts w:ascii="Cambria Math" w:hAnsi="Cambria Math"/>
                <w:sz w:val="24"/>
                <w:szCs w:val="24"/>
              </w:rPr>
            </m:ctrlPr>
          </m:sub>
        </m:sSub>
      </m:oMath>
      <w:r>
        <w:rPr>
          <w:rFonts w:ascii="Times New Roman" w:hAnsi="Cambria Math"/>
          <w:sz w:val="24"/>
          <w:szCs w:val="24"/>
          <w:lang w:val="en-IN"/>
        </w:rPr>
        <w:fldChar w:fldCharType="begin"/>
      </w:r>
      <w:r>
        <w:rPr>
          <w:rFonts w:ascii="Times New Roman" w:hAnsi="Cambria Math"/>
          <w:sz w:val="24"/>
          <w:szCs w:val="24"/>
          <w:lang w:val="en-IN"/>
        </w:rPr>
        <w:instrText xml:space="preserve"> QUOTE </w:instrText>
      </w:r>
      <w:r>
        <w:rPr>
          <w:position w:val="-5"/>
          <w:sz w:val="24"/>
          <w:szCs w:val="24"/>
        </w:rPr>
        <w:pict w14:anchorId="58AEC587">
          <v:shape id="_x0000_i1038" type="#_x0000_t75" style="width:9.75pt;height:12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normal&quot;/&gt;&lt;w:zoom w:percent=&quot;100&quot;/&gt;&lt;w:stylePaneFormatFilter w:val=&quot;3F01&quot;/&gt;&lt;w:defaultTabStop w:val=&quot;720&quot;/&gt;&lt;w:drawingGridVerticalSpacing w:val=&quot;156&quot;/&gt;&lt;w:characterSpacingControl w:val=&quot;DontCompress&quot;/&gt;&lt;w:validateAgainstSchema/&gt;&lt;w:saveInvalidXML w:val=&quot;off&quot;/&gt;&lt;w:ignoreMixedContent w:val=&quot;off&quot;/&gt;&lt;w:alwaysShowPlaceholderText w:val=&quot;off&quot;/&gt;&lt;w:compat&gt;&lt;w:spaceForUL/&gt;&lt;w:doNotLeaveBackslashAlone/&gt;&lt;w:ulTrailSpace/&gt;&lt;w:doNotExpandShiftReturn/&gt;&lt;w:footnoteLayoutLikeWW8/&gt;&lt;w:forgetLastTabAlignment/&gt;&lt;w:adjustLineHeightInTable/&gt;&lt;w:layoutRawTableWidth/&gt;&lt;w:layoutTableRowsApart/&gt;&lt;w:dontAllowFieldEndSelect/&gt;&lt;w:useWord2002TableStyleRules/&gt;&lt;w:useFELayout/&gt;&lt;/w:compat&gt;&lt;wsp:rsids&gt;&lt;wsp:rsidRoot wsp:val=&quot;210D14B7&quot;/&gt;&lt;wsp:rsid wsp:val=&quot;00050A31&quot;/&gt;&lt;wsp:rsid wsp:val=&quot;000716D2&quot;/&gt;&lt;wsp:rsid wsp:val=&quot;00071AAB&quot;/&gt;&lt;wsp:rsid wsp:val=&quot;000B76C4&quot;/&gt;&lt;wsp:rsid wsp:val=&quot;000C5610&quot;/&gt;&lt;wsp:rsid wsp:val=&quot;000E6552&quot;/&gt;&lt;wsp:rsid wsp:val=&quot;000F3A4F&quot;/&gt;&lt;wsp:rsid wsp:val=&quot;000F59AC&quot;/&gt;&lt;wsp:rsid wsp:val=&quot;001364FE&quot;/&gt;&lt;wsp:rsid wsp:val=&quot;001368DD&quot;/&gt;&lt;wsp:rsid wsp:val=&quot;00147DB3&quot;/&gt;&lt;wsp:rsid wsp:val=&quot;001518A5&quot;/&gt;&lt;wsp:rsid wsp:val=&quot;00170095&quot;/&gt;&lt;wsp:rsid wsp:val=&quot;00170E4F&quot;/&gt;&lt;wsp:rsid wsp:val=&quot;001743F4&quot;/&gt;&lt;wsp:rsid wsp:val=&quot;00187C33&quot;/&gt;&lt;wsp:rsid wsp:val=&quot;001936B7&quot;/&gt;&lt;wsp:rsid wsp:val=&quot;001940C6&quot;/&gt;&lt;wsp:rsid wsp:val=&quot;00196AB1&quot;/&gt;&lt;wsp:rsid wsp:val=&quot;00201333&quot;/&gt;&lt;wsp:rsid wsp:val=&quot;00210FA7&quot;/&gt;&lt;wsp:rsid wsp:val=&quot;00216417&quot;/&gt;&lt;wsp:rsid wsp:val=&quot;0026631D&quot;/&gt;&lt;wsp:rsid wsp:val=&quot;002C2F53&quot;/&gt;&lt;wsp:rsid wsp:val=&quot;0033518C&quot;/&gt;&lt;wsp:rsid wsp:val=&quot;003437C2&quot;/&gt;&lt;wsp:rsid wsp:val=&quot;00377186&quot;/&gt;&lt;wsp:rsid wsp:val=&quot;003A1C03&quot;/&gt;&lt;wsp:rsid wsp:val=&quot;00414627&quot;/&gt;&lt;wsp:rsid wsp:val=&quot;00425D63&quot;/&gt;&lt;wsp:rsid wsp:val=&quot;004643D8&quot;/&gt;&lt;wsp:rsid wsp:val=&quot;00497C24&quot;/&gt;&lt;wsp:rsid wsp:val=&quot;004C7BA5&quot;/&gt;&lt;wsp:rsid wsp:val=&quot;004E7628&quot;/&gt;&lt;wsp:rsid wsp:val=&quot;004F48F2&quot;/&gt;&lt;wsp:rsid wsp:val=&quot;005149B1&quot;/&gt;&lt;wsp:rsid wsp:val=&quot;005647F2&quot;/&gt;&lt;wsp:rsid wsp:val=&quot;005662D1&quot;/&gt;&lt;wsp:rsid wsp:val=&quot;00573A09&quot;/&gt;&lt;wsp:rsid wsp:val=&quot;005A4526&quot;/&gt;&lt;wsp:rsid wsp:val=&quot;005C1B16&quot;/&gt;&lt;wsp:rsid wsp:val=&quot;005E53D0&quot;/&gt;&lt;wsp:rsid wsp:val=&quot;006002EB&quot;/&gt;&lt;wsp:rsid wsp:val=&quot;006128EF&quot;/&gt;&lt;wsp:rsid wsp:val=&quot;006264B4&quot;/&gt;&lt;wsp:rsid wsp:val=&quot;00643033&quot;/&gt;&lt;wsp:rsid wsp:val=&quot;00644CC3&quot;/&gt;&lt;wsp:rsid wsp:val=&quot;00661468&quot;/&gt;&lt;wsp:rsid wsp:val=&quot;006649F0&quot;/&gt;&lt;wsp:rsid wsp:val=&quot;0067245D&quot;/&gt;&lt;wsp:rsid wsp:val=&quot;0068470E&quot;/&gt;&lt;wsp:rsid wsp:val=&quot;00695DCD&quot;/&gt;&lt;wsp:rsid wsp:val=&quot;006A05CC&quot;/&gt;&lt;wsp:rsid wsp:val=&quot;006A35A7&quot;/&gt;&lt;wsp:rsid wsp:val=&quot;007152D7&quot;/&gt;&lt;wsp:rsid wsp:val=&quot;00746C14&quot;/&gt;&lt;wsp:rsid wsp:val=&quot;007C2C59&quot;/&gt;&lt;wsp:rsid wsp:val=&quot;00801F23&quot;/&gt;&lt;wsp:rsid wsp:val=&quot;00837632&quot;/&gt;&lt;wsp:rsid wsp:val=&quot;0085640F&quot;/&gt;&lt;wsp:rsid wsp:val=&quot;008567AA&quot;/&gt;&lt;wsp:rsid wsp:val=&quot;00892712&quot;/&gt;&lt;wsp:rsid wsp:val=&quot;008A680A&quot;/&gt;&lt;wsp:rsid wsp:val=&quot;008B0BB0&quot;/&gt;&lt;wsp:rsid wsp:val=&quot;008E6C4B&quot;/&gt;&lt;wsp:rsid wsp:val=&quot;008F18C0&quot;/&gt;&lt;wsp:rsid wsp:val=&quot;00907648&quot;/&gt;&lt;wsp:rsid wsp:val=&quot;00930FDE&quot;/&gt;&lt;wsp:rsid wsp:val=&quot;00984C93&quot;/&gt;&lt;wsp:rsid wsp:val=&quot;00987CE1&quot;/&gt;&lt;wsp:rsid wsp:val=&quot;0099405C&quot;/&gt;&lt;wsp:rsid wsp:val=&quot;009C600F&quot;/&gt;&lt;wsp:rsid wsp:val=&quot;009D3723&quot;/&gt;&lt;wsp:rsid wsp:val=&quot;009E04F2&quot;/&gt;&lt;wsp:rsid wsp:val=&quot;00A03B7B&quot;/&gt;&lt;wsp:rsid wsp:val=&quot;00A200C9&quot;/&gt;&lt;wsp:rsid wsp:val=&quot;00A250D5&quot;/&gt;&lt;wsp:rsid wsp:val=&quot;00A32F56&quot;/&gt;&lt;wsp:rsid wsp:val=&quot;00A36028&quot;/&gt;&lt;wsp:rsid wsp:val=&quot;00A91424&quot;/&gt;&lt;wsp:rsid wsp:val=&quot;00AA2C77&quot;/&gt;&lt;wsp:rsid wsp:val=&quot;00AC3FB9&quot;/&gt;&lt;wsp:rsid wsp:val=&quot;00AC702A&quot;/&gt;&lt;wsp:rsid wsp:val=&quot;00AD226F&quot;/&gt;&lt;wsp:rsid wsp:val=&quot;00B13A52&quot;/&gt;&lt;wsp:rsid wsp:val=&quot;00B24CF4&quot;/&gt;&lt;wsp:rsid wsp:val=&quot;00B26993&quot;/&gt;&lt;wsp:rsid wsp:val=&quot;00B4570C&quot;/&gt;&lt;wsp:rsid wsp:val=&quot;00B5208C&quot;/&gt;&lt;wsp:rsid wsp:val=&quot;00B74876&quot;/&gt;&lt;wsp:rsid wsp:val=&quot;00BB7C2B&quot;/&gt;&lt;wsp:rsid wsp:val=&quot;00BC1664&quot;/&gt;&lt;wsp:rsid wsp:val=&quot;00BC2546&quot;/&gt;&lt;wsp:rsid wsp:val=&quot;00C05085&quot;/&gt;&lt;wsp:rsid wsp:val=&quot;00C1593D&quot;/&gt;&lt;wsp:rsid wsp:val=&quot;00C56C7E&quot;/&gt;&lt;wsp:rsid wsp:val=&quot;00C776A4&quot;/&gt;&lt;wsp:rsid wsp:val=&quot;00CA2C6C&quot;/&gt;&lt;wsp:rsid wsp:val=&quot;00CC0600&quot;/&gt;&lt;wsp:rsid wsp:val=&quot;00CC78AC&quot;/&gt;&lt;wsp:rsid wsp:val=&quot;00CF7953&quot;/&gt;&lt;wsp:rsid wsp:val=&quot;00D07232&quot;/&gt;&lt;wsp:rsid wsp:val=&quot;00D10245&quot;/&gt;&lt;wsp:rsid wsp:val=&quot;00D21BDD&quot;/&gt;&lt;wsp:rsid wsp:val=&quot;00D65F07&quot;/&gt;&lt;wsp:rsid wsp:val=&quot;00D92BB7&quot;/&gt;&lt;wsp:rsid wsp:val=&quot;00DC76D2&quot;/&gt;&lt;wsp:rsid wsp:val=&quot;00DD30ED&quot;/&gt;&lt;wsp:rsid wsp:val=&quot;00E64C21&quot;/&gt;&lt;wsp:rsid wsp:val=&quot;00E83151&quot;/&gt;&lt;wsp:rsid wsp:val=&quot;00EC24C6&quot;/&gt;&lt;wsp:rsid wsp:val=&quot;00EF2933&quot;/&gt;&lt;wsp:rsid wsp:val=&quot;00F05146&quot;/&gt;&lt;wsp:rsid wsp:val=&quot;00F1115D&quot;/&gt;&lt;wsp:rsid wsp:val=&quot;00F3513C&quot;/&gt;&lt;wsp:rsid wsp:val=&quot;00F465C5&quot;/&gt;&lt;wsp:rsid wsp:val=&quot;00F5180D&quot;/&gt;&lt;wsp:rsid wsp:val=&quot;00F51B21&quot;/&gt;&lt;wsp:rsid wsp:val=&quot;00F51D87&quot;/&gt;&lt;wsp:rsid wsp:val=&quot;00F8455C&quot;/&gt;&lt;wsp:rsid wsp:val=&quot;00FB14F1&quot;/&gt;&lt;wsp:rsid wsp:val=&quot;1B8733A1&quot;/&gt;&lt;wsp:rsid wsp:val=&quot;210D14B7&quot;/&gt;&lt;wsp:rsid wsp:val=&quot;39CF1CFA&quot;/&gt;&lt;wsp:rsid wsp:val=&quot;460570D8&quot;/&gt;&lt;wsp:rsid wsp:val=&quot;6CC3611C&quot;/&gt;&lt;wsp:rsid wsp:val=&quot;7E27405B&quot;/&gt;&lt;/wsp:rsids&gt;&lt;/w:docPr&gt;&lt;w:body&gt;&lt;wx:sect&gt;&lt;w:p wsp:rsidR=&quot;00000000&quot; wsp:rsidRDefault=&quot;00FB14F1&quot; wsp:rsidP=&quot;00FB14F1&quot;&gt;&lt;m:oMathPara&gt;&lt;m:oMath&gt;&lt;m:sSub&gt;&lt;m:sSubPr&gt;&lt;m:ctrlPr&gt;&lt;w:rPr&gt;&lt;w:rFonts w:ascii=&quot;Cambria Math&quot; w:h-ansi=&quot;Cambria Math&quot;/&gt;&lt;wx:font wx:val=&quot;Cambria Math&quot;/&gt;&lt;w:i/&gt;&lt;w:lang w:val=&quot;EN-IN&quot;/&gt;&lt;/w:rPr&gt;&lt;/m:ctrlPr&gt;&lt;/m:sSubPr&gt;&lt;m:e&gt;&lt;m:r&gt;&lt;w:rPr&gt;&lt;w:rFonts w:ascii=&quot;Cambria Math&quot; w:h-ansi=&quot;Cambria Math&quot;/&gt;&lt;wx:font wx:val=&quot;Cambria Math&quot;/&gt;&lt;w:i/&gt;&lt;w:lang w:val=&quot;EN-IN&quot;/&gt;&lt;/w:rPr&gt;&lt;m:t&gt;ß&lt;/m:t&gt;&lt;/m:r&gt;&lt;/m:e&gt;&lt;m:sub&gt;&lt;m:r&gt;&lt;w:rPr&gt;&lt;w:rFonts w:ascii=&quot;Cambria Math&quot; w:h-ansi=&quot;Cambria Math&quot;/&gt;&lt;wx:font wx:val=&quot;Cambria Math&quot;/&gt;&lt;w:i/&gt;&lt;w:lang w:val=&quot;EN-IN&quot;/&gt;&lt;/w:rPr&gt;&lt;m:t&gt;1&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Pr>
          <w:rFonts w:ascii="Times New Roman" w:hAnsi="Cambria Math"/>
          <w:sz w:val="24"/>
          <w:szCs w:val="24"/>
          <w:lang w:val="en-IN"/>
        </w:rPr>
        <w:instrText xml:space="preserve"> </w:instrText>
      </w:r>
      <w:r>
        <w:rPr>
          <w:rFonts w:ascii="Times New Roman" w:hAnsi="Cambria Math"/>
          <w:sz w:val="24"/>
          <w:szCs w:val="24"/>
          <w:lang w:val="en-IN"/>
        </w:rPr>
        <w:fldChar w:fldCharType="separate"/>
      </w:r>
      <w:r>
        <w:rPr>
          <w:rFonts w:ascii="Times New Roman" w:hAnsi="Cambria Math"/>
          <w:sz w:val="24"/>
          <w:szCs w:val="24"/>
          <w:lang w:val="en-IN"/>
        </w:rPr>
        <w:fldChar w:fldCharType="end"/>
      </w:r>
      <w:r>
        <w:rPr>
          <w:rFonts w:ascii="Times New Roman" w:hAnsi="Cambria Math"/>
          <w:sz w:val="24"/>
          <w:szCs w:val="24"/>
          <w:lang w:val="en-IN"/>
        </w:rPr>
        <w:t xml:space="preserve"> </w:t>
      </w:r>
      <w:r>
        <w:rPr>
          <w:rFonts w:ascii="Times New Roman" w:hAnsi="Times New Roman"/>
          <w:sz w:val="24"/>
          <w:szCs w:val="24"/>
          <w:lang w:val="en-IN"/>
        </w:rPr>
        <w:t xml:space="preserve">that </w:t>
      </w:r>
      <w:r>
        <w:rPr>
          <w:rFonts w:ascii="Times New Roman" w:hAnsi="Times New Roman"/>
          <w:sz w:val="24"/>
          <w:szCs w:val="24"/>
          <w:lang w:val="en-IN"/>
        </w:rPr>
        <w:tab/>
        <w:t xml:space="preserve">minimize the </w:t>
      </w:r>
      <w:r>
        <w:rPr>
          <w:rFonts w:ascii="Times New Roman" w:hAnsi="Times New Roman"/>
          <w:i/>
          <w:iCs/>
          <w:sz w:val="24"/>
          <w:szCs w:val="24"/>
          <w:lang w:val="en-IN"/>
        </w:rPr>
        <w:t xml:space="preserve">sum of </w:t>
      </w:r>
      <w:r>
        <w:rPr>
          <w:rFonts w:ascii="Times New Roman" w:hAnsi="Times New Roman"/>
          <w:i/>
          <w:iCs/>
          <w:sz w:val="24"/>
          <w:szCs w:val="24"/>
          <w:lang w:val="en-IN"/>
        </w:rPr>
        <w:tab/>
        <w:t>squared errors</w:t>
      </w:r>
      <w:r>
        <w:rPr>
          <w:rFonts w:ascii="Times New Roman" w:hAnsi="Times New Roman"/>
          <w:sz w:val="24"/>
          <w:szCs w:val="24"/>
          <w:lang w:val="en-IN"/>
        </w:rPr>
        <w:t xml:space="preserve"> (SSE) between the observed values of Y </w:t>
      </w:r>
      <w:r>
        <w:rPr>
          <w:rFonts w:ascii="Times New Roman" w:hAnsi="Times New Roman"/>
          <w:sz w:val="24"/>
          <w:szCs w:val="24"/>
          <w:lang w:val="en-IN"/>
        </w:rPr>
        <w:tab/>
        <w:t xml:space="preserve">and the values predicted by the model. </w:t>
      </w:r>
    </w:p>
    <w:p w14:paraId="10B7EFFF" w14:textId="77777777" w:rsidR="004D70B3" w:rsidRDefault="00000000">
      <w:pPr>
        <w:ind w:left="0" w:firstLine="720"/>
        <w:rPr>
          <w:rFonts w:ascii="Times New Roman" w:hAnsi="Times New Roman"/>
          <w:sz w:val="24"/>
          <w:szCs w:val="24"/>
          <w:lang w:val="en-IN"/>
        </w:rPr>
      </w:pPr>
      <w:r>
        <w:rPr>
          <w:rFonts w:ascii="Times New Roman" w:hAnsi="Times New Roman"/>
          <w:sz w:val="24"/>
          <w:szCs w:val="24"/>
          <w:lang w:val="en-IN"/>
        </w:rPr>
        <w:t xml:space="preserve">Linear regression is widely used in various fields, including economics, </w:t>
      </w:r>
      <w:r>
        <w:rPr>
          <w:rFonts w:ascii="Times New Roman" w:hAnsi="Times New Roman"/>
          <w:sz w:val="24"/>
          <w:szCs w:val="24"/>
          <w:lang w:val="en-IN"/>
        </w:rPr>
        <w:tab/>
        <w:t xml:space="preserve">finance, biology, and </w:t>
      </w:r>
      <w:r>
        <w:rPr>
          <w:rFonts w:ascii="Times New Roman" w:hAnsi="Times New Roman"/>
          <w:sz w:val="24"/>
          <w:szCs w:val="24"/>
          <w:lang w:val="en-IN"/>
        </w:rPr>
        <w:tab/>
        <w:t xml:space="preserve">social sciences, for tasks such as predicting sales, </w:t>
      </w:r>
      <w:r>
        <w:rPr>
          <w:rFonts w:ascii="Times New Roman" w:hAnsi="Times New Roman"/>
          <w:sz w:val="24"/>
          <w:szCs w:val="24"/>
          <w:lang w:val="en-IN"/>
        </w:rPr>
        <w:tab/>
        <w:t xml:space="preserve">analyzing trends, and understanding the </w:t>
      </w:r>
      <w:r>
        <w:rPr>
          <w:rFonts w:ascii="Times New Roman" w:hAnsi="Times New Roman"/>
          <w:sz w:val="24"/>
          <w:szCs w:val="24"/>
          <w:lang w:val="en-IN"/>
        </w:rPr>
        <w:tab/>
        <w:t xml:space="preserve">impact of variables on an </w:t>
      </w:r>
      <w:r>
        <w:rPr>
          <w:rFonts w:ascii="Times New Roman" w:hAnsi="Times New Roman"/>
          <w:sz w:val="24"/>
          <w:szCs w:val="24"/>
          <w:lang w:val="en-IN"/>
        </w:rPr>
        <w:tab/>
        <w:t>outcome.</w:t>
      </w:r>
    </w:p>
    <w:p w14:paraId="7B7EC9EC" w14:textId="77777777" w:rsidR="004D70B3" w:rsidRDefault="00000000">
      <w:pPr>
        <w:ind w:left="0" w:firstLine="720"/>
        <w:rPr>
          <w:rFonts w:ascii="Times New Roman" w:hAnsi="Times New Roman"/>
          <w:sz w:val="24"/>
          <w:szCs w:val="24"/>
          <w:lang w:val="en-IN"/>
        </w:rPr>
      </w:pPr>
      <w:r>
        <w:rPr>
          <w:rFonts w:ascii="Times New Roman" w:hAnsi="Times New Roman"/>
          <w:sz w:val="24"/>
          <w:szCs w:val="24"/>
          <w:lang w:val="en-IN"/>
        </w:rPr>
        <w:t xml:space="preserve">Advantage: Linear regression is computationally efficient, especially for large </w:t>
      </w:r>
      <w:r>
        <w:rPr>
          <w:rFonts w:ascii="Times New Roman" w:hAnsi="Times New Roman"/>
          <w:sz w:val="24"/>
          <w:szCs w:val="24"/>
          <w:lang w:val="en-IN"/>
        </w:rPr>
        <w:tab/>
        <w:t xml:space="preserve">datasets, and </w:t>
      </w:r>
      <w:r>
        <w:rPr>
          <w:rFonts w:ascii="Times New Roman" w:hAnsi="Times New Roman"/>
          <w:sz w:val="24"/>
          <w:szCs w:val="24"/>
          <w:lang w:val="en-IN"/>
        </w:rPr>
        <w:tab/>
        <w:t>can be implemented quickly.</w:t>
      </w:r>
    </w:p>
    <w:p w14:paraId="4A155D18" w14:textId="77777777" w:rsidR="004D70B3" w:rsidRDefault="00000000">
      <w:pPr>
        <w:ind w:left="0" w:firstLine="720"/>
        <w:rPr>
          <w:rFonts w:ascii="Times New Roman" w:hAnsi="Times New Roman"/>
          <w:sz w:val="24"/>
          <w:szCs w:val="24"/>
          <w:lang w:val="en-IN"/>
        </w:rPr>
      </w:pPr>
      <w:r>
        <w:rPr>
          <w:rFonts w:ascii="Times New Roman" w:hAnsi="Times New Roman"/>
          <w:sz w:val="24"/>
          <w:szCs w:val="24"/>
          <w:lang w:val="en-IN"/>
        </w:rPr>
        <w:t xml:space="preserve">Disadvantage: If too many independent variables are included in the model, it </w:t>
      </w:r>
      <w:r>
        <w:rPr>
          <w:rFonts w:ascii="Times New Roman" w:hAnsi="Times New Roman"/>
          <w:sz w:val="24"/>
          <w:szCs w:val="24"/>
          <w:lang w:val="en-IN"/>
        </w:rPr>
        <w:tab/>
        <w:t xml:space="preserve">can lead to overfitting, where the model performs well on the training data </w:t>
      </w:r>
      <w:r>
        <w:rPr>
          <w:rFonts w:ascii="Times New Roman" w:hAnsi="Times New Roman"/>
          <w:sz w:val="24"/>
          <w:szCs w:val="24"/>
          <w:lang w:val="en-IN"/>
        </w:rPr>
        <w:tab/>
        <w:t>but poorly on new data.</w:t>
      </w:r>
    </w:p>
    <w:p w14:paraId="30A12D06" w14:textId="77777777" w:rsidR="004D70B3" w:rsidRDefault="004D70B3">
      <w:pPr>
        <w:ind w:left="0" w:firstLine="720"/>
        <w:rPr>
          <w:rFonts w:ascii="Times New Roman" w:hAnsi="Times New Roman"/>
          <w:lang w:val="en-IN"/>
        </w:rPr>
      </w:pPr>
    </w:p>
    <w:p w14:paraId="324907B6" w14:textId="77777777" w:rsidR="004D70B3" w:rsidRDefault="00000000">
      <w:pPr>
        <w:numPr>
          <w:ilvl w:val="0"/>
          <w:numId w:val="12"/>
        </w:numPr>
        <w:outlineLvl w:val="1"/>
        <w:rPr>
          <w:rFonts w:ascii="Times New Roman" w:hAnsi="Times New Roman"/>
          <w:b/>
          <w:bCs/>
          <w:sz w:val="24"/>
          <w:szCs w:val="24"/>
          <w:u w:val="single"/>
          <w:lang w:val="en-IN"/>
        </w:rPr>
      </w:pPr>
      <w:bookmarkStart w:id="9" w:name="_Toc23003"/>
      <w:r>
        <w:rPr>
          <w:rFonts w:ascii="Times New Roman" w:hAnsi="Times New Roman"/>
          <w:sz w:val="24"/>
          <w:szCs w:val="24"/>
          <w:u w:val="single"/>
          <w:lang w:val="en-IN"/>
        </w:rPr>
        <w:t>Lasso</w:t>
      </w:r>
      <w:bookmarkEnd w:id="9"/>
      <w:r>
        <w:rPr>
          <w:rFonts w:ascii="Times New Roman" w:hAnsi="Times New Roman"/>
          <w:sz w:val="24"/>
          <w:szCs w:val="24"/>
          <w:u w:val="single"/>
          <w:lang w:val="en-IN"/>
        </w:rPr>
        <w:t xml:space="preserve"> </w:t>
      </w:r>
    </w:p>
    <w:p w14:paraId="36B9A45D" w14:textId="77777777" w:rsidR="004D70B3" w:rsidRDefault="00000000">
      <w:pPr>
        <w:ind w:left="720" w:firstLine="0"/>
        <w:rPr>
          <w:rFonts w:ascii="Times New Roman" w:hAnsi="Times New Roman"/>
          <w:sz w:val="24"/>
          <w:szCs w:val="24"/>
          <w:lang w:val="en-IN"/>
        </w:rPr>
      </w:pPr>
      <w:r>
        <w:rPr>
          <w:rFonts w:ascii="Times New Roman" w:hAnsi="Times New Roman"/>
          <w:i/>
          <w:iCs/>
          <w:sz w:val="24"/>
          <w:szCs w:val="24"/>
          <w:lang w:val="en-IN"/>
        </w:rPr>
        <w:t>Lasso</w:t>
      </w:r>
      <w:r>
        <w:rPr>
          <w:rFonts w:ascii="Times New Roman" w:hAnsi="Times New Roman"/>
          <w:sz w:val="24"/>
          <w:szCs w:val="24"/>
          <w:lang w:val="en-IN"/>
        </w:rPr>
        <w:t xml:space="preserve"> (Least Absolute Shrinkage and Selection Operator) is a linear regression technique that adds a penalty term to the standard linear regression objective function. This penalty term is the sum of the absolute values of the coefficients multiplied by a regularization parameter (</w:t>
      </w:r>
      <m:oMath>
        <m:r>
          <m:rPr>
            <m:sty m:val="p"/>
          </m:rPr>
          <w:rPr>
            <w:rFonts w:ascii="Cambria Math" w:hAnsi="Cambria Math"/>
            <w:sz w:val="24"/>
            <w:szCs w:val="24"/>
            <w:lang w:val="en-IN"/>
          </w:rPr>
          <m:t>α</m:t>
        </m:r>
      </m:oMath>
      <w:r>
        <w:rPr>
          <w:rFonts w:ascii="Times New Roman" w:hAnsi="Times New Roman"/>
          <w:sz w:val="24"/>
          <w:szCs w:val="24"/>
          <w:lang w:val="en-IN"/>
        </w:rPr>
        <w:t>), which controls the strength of the penalty. The objective function for Lasso is given by:</w:t>
      </w:r>
    </w:p>
    <w:p w14:paraId="0AE3560F" w14:textId="77777777" w:rsidR="004D70B3" w:rsidRDefault="00000000">
      <w:pPr>
        <w:ind w:left="720" w:firstLine="0"/>
        <w:rPr>
          <w:rFonts w:hAnsi="Cambria Math" w:cs="Cambria Math"/>
          <w:sz w:val="24"/>
          <w:szCs w:val="24"/>
          <w:lang w:val="en-IN"/>
        </w:rPr>
      </w:pPr>
      <w:r>
        <w:rPr>
          <w:rFonts w:ascii="Times New Roman" w:hAnsi="Times New Roman"/>
          <w:sz w:val="24"/>
          <w:szCs w:val="24"/>
          <w:lang w:val="en-IN"/>
        </w:rPr>
        <w:tab/>
      </w:r>
      <m:oMath>
        <m:r>
          <m:rPr>
            <m:sty m:val="p"/>
          </m:rPr>
          <w:rPr>
            <w:rFonts w:ascii="Cambria Math" w:hAnsi="Cambria Math"/>
            <w:sz w:val="24"/>
            <w:szCs w:val="24"/>
            <w:lang w:val="en-IN"/>
          </w:rPr>
          <m:t xml:space="preserve">minimize (RSS + </m:t>
        </m:r>
        <m:r>
          <m:rPr>
            <m:sty m:val="p"/>
          </m:rPr>
          <w:rPr>
            <w:rFonts w:ascii="Cambria Math" w:hAnsi="Cambria Math" w:cs="Cambria Math"/>
            <w:sz w:val="24"/>
            <w:szCs w:val="24"/>
            <w:lang w:val="en-IN"/>
          </w:rPr>
          <m:t>α</m:t>
        </m:r>
        <m:nary>
          <m:naryPr>
            <m:chr m:val="∑"/>
            <m:limLoc m:val="subSup"/>
            <m:ctrlPr>
              <w:rPr>
                <w:rFonts w:ascii="Cambria Math" w:hAnsi="Cambria Math" w:cs="Cambria Math"/>
                <w:sz w:val="24"/>
                <w:szCs w:val="24"/>
                <w:lang w:val="en-IN"/>
              </w:rPr>
            </m:ctrlPr>
          </m:naryPr>
          <m:sub>
            <m:r>
              <m:rPr>
                <m:sty m:val="p"/>
              </m:rPr>
              <w:rPr>
                <w:rFonts w:ascii="Cambria Math" w:hAnsi="Cambria Math" w:cs="Cambria Math"/>
                <w:sz w:val="24"/>
                <w:szCs w:val="24"/>
                <w:lang w:val="en-IN"/>
              </w:rPr>
              <m:t>j=1</m:t>
            </m:r>
          </m:sub>
          <m:sup>
            <m:r>
              <m:rPr>
                <m:sty m:val="p"/>
              </m:rPr>
              <w:rPr>
                <w:rFonts w:ascii="Cambria Math" w:hAnsi="Cambria Math" w:cs="Cambria Math"/>
                <w:sz w:val="24"/>
                <w:szCs w:val="24"/>
                <w:lang w:val="en-IN"/>
              </w:rPr>
              <m:t>p</m:t>
            </m:r>
          </m:sup>
          <m:e>
            <m:r>
              <m:rPr>
                <m:sty m:val="p"/>
              </m:rPr>
              <w:rPr>
                <w:rFonts w:ascii="Cambria Math" w:hAnsi="Cambria Math" w:cs="Cambria Math"/>
                <w:sz w:val="24"/>
                <w:szCs w:val="24"/>
                <w:lang w:val="en-IN"/>
              </w:rPr>
              <m:t>|</m:t>
            </m:r>
            <m:sSub>
              <m:sSubPr>
                <m:ctrlPr>
                  <w:rPr>
                    <w:rFonts w:ascii="Cambria Math" w:hAnsi="Cambria Math" w:cs="Cambria Math"/>
                    <w:sz w:val="24"/>
                    <w:szCs w:val="24"/>
                    <w:lang w:val="en-IN"/>
                  </w:rPr>
                </m:ctrlPr>
              </m:sSubPr>
              <m:e>
                <m:r>
                  <m:rPr>
                    <m:sty m:val="p"/>
                  </m:rPr>
                  <w:rPr>
                    <w:rFonts w:ascii="Cambria Math" w:hAnsi="Cambria Math" w:cs="Cambria Math"/>
                    <w:sz w:val="24"/>
                    <w:szCs w:val="24"/>
                    <w:lang w:val="en-IN"/>
                  </w:rPr>
                  <m:t>β</m:t>
                </m:r>
              </m:e>
              <m:sub>
                <m:r>
                  <m:rPr>
                    <m:sty m:val="p"/>
                  </m:rPr>
                  <w:rPr>
                    <w:rFonts w:ascii="Cambria Math" w:hAnsi="Cambria Math" w:cs="Cambria Math"/>
                    <w:sz w:val="24"/>
                    <w:szCs w:val="24"/>
                    <w:lang w:val="en-IN"/>
                  </w:rPr>
                  <m:t>j</m:t>
                </m:r>
              </m:sub>
            </m:sSub>
            <m:r>
              <m:rPr>
                <m:sty m:val="p"/>
              </m:rPr>
              <w:rPr>
                <w:rFonts w:ascii="Cambria Math" w:hAnsi="Cambria Math" w:cs="Cambria Math"/>
                <w:sz w:val="24"/>
                <w:szCs w:val="24"/>
                <w:lang w:val="en-IN"/>
              </w:rPr>
              <m:t>|</m:t>
            </m:r>
          </m:e>
        </m:nary>
      </m:oMath>
      <w:r>
        <w:rPr>
          <w:rFonts w:ascii="Times New Roman" w:hAnsi="Cambria Math" w:cs="Cambria Math"/>
          <w:sz w:val="24"/>
          <w:szCs w:val="24"/>
          <w:lang w:val="en-IN"/>
        </w:rPr>
        <w:t>)</w:t>
      </w:r>
    </w:p>
    <w:p w14:paraId="4E6941DC" w14:textId="77777777" w:rsidR="004D70B3" w:rsidRDefault="00000000">
      <w:pPr>
        <w:ind w:left="720" w:firstLine="0"/>
        <w:rPr>
          <w:rFonts w:ascii="Times New Roman" w:hAnsi="Times New Roman" w:cs="Times New Roman"/>
          <w:sz w:val="24"/>
          <w:szCs w:val="24"/>
          <w:lang w:val="en-IN"/>
        </w:rPr>
      </w:pPr>
      <w:r>
        <w:rPr>
          <w:rFonts w:ascii="Times New Roman" w:hAnsi="Times New Roman" w:cs="Times New Roman"/>
          <w:sz w:val="24"/>
          <w:szCs w:val="24"/>
          <w:lang w:val="en-IN"/>
        </w:rPr>
        <w:t>where:</w:t>
      </w:r>
    </w:p>
    <w:p w14:paraId="3710688B" w14:textId="77777777" w:rsidR="004D70B3" w:rsidRDefault="00000000">
      <w:pPr>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RSS is the residual sum of squares, the sum of the squared differences between the predicted and actual values,</w:t>
      </w:r>
    </w:p>
    <w:p w14:paraId="0B876B40" w14:textId="77777777" w:rsidR="004D70B3" w:rsidRDefault="00000000">
      <w:pPr>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p is the number of features,</w:t>
      </w:r>
    </w:p>
    <w:p w14:paraId="652A260D" w14:textId="77777777" w:rsidR="004D70B3" w:rsidRDefault="00000000">
      <w:pPr>
        <w:numPr>
          <w:ilvl w:val="0"/>
          <w:numId w:val="14"/>
        </w:numPr>
        <w:rPr>
          <w:rFonts w:ascii="Times New Roman" w:hAnsi="Times New Roman" w:cs="Times New Roman"/>
          <w:sz w:val="24"/>
          <w:szCs w:val="24"/>
          <w:lang w:val="en-IN"/>
        </w:rPr>
      </w:pPr>
      <m:oMath>
        <m:sSub>
          <m:sSubPr>
            <m:ctrlPr>
              <w:rPr>
                <w:rFonts w:ascii="Cambria Math" w:hAnsi="Cambria Math" w:cs="Times New Roman"/>
                <w:i/>
                <w:sz w:val="24"/>
                <w:szCs w:val="24"/>
                <w:lang w:val="en-IN"/>
              </w:rPr>
            </m:ctrlPr>
          </m:sSubPr>
          <m:e>
            <m:r>
              <w:rPr>
                <w:rFonts w:ascii="Cambria Math" w:hAnsi="Cambria Math" w:cs="Times New Roman"/>
                <w:sz w:val="24"/>
                <w:szCs w:val="24"/>
                <w:lang w:val="en-IN"/>
              </w:rPr>
              <m:t>β</m:t>
            </m:r>
          </m:e>
          <m:sub>
            <m:r>
              <w:rPr>
                <w:rFonts w:ascii="Cambria Math" w:hAnsi="Cambria Math" w:cs="Times New Roman"/>
                <w:sz w:val="24"/>
                <w:szCs w:val="24"/>
                <w:lang w:val="en-IN"/>
              </w:rPr>
              <m:t>j</m:t>
            </m:r>
          </m:sub>
        </m:sSub>
        <m:r>
          <w:rPr>
            <w:rFonts w:ascii="Cambria Math" w:hAnsi="Cambria Math" w:cs="Times New Roman"/>
            <w:sz w:val="24"/>
            <w:szCs w:val="24"/>
            <w:lang w:val="en-IN"/>
          </w:rPr>
          <m:t xml:space="preserve"> </m:t>
        </m:r>
      </m:oMath>
      <w:r>
        <w:rPr>
          <w:rFonts w:ascii="Times New Roman" w:hAnsi="Times New Roman" w:cs="Times New Roman"/>
          <w:sz w:val="24"/>
          <w:szCs w:val="24"/>
          <w:lang w:val="en-IN"/>
        </w:rPr>
        <w:t>are the coefficients of the linear regression model for each feature j</w:t>
      </w:r>
    </w:p>
    <w:p w14:paraId="1D02BC95" w14:textId="77777777" w:rsidR="004D70B3" w:rsidRDefault="00000000">
      <w:pPr>
        <w:numPr>
          <w:ilvl w:val="0"/>
          <w:numId w:val="14"/>
        </w:numPr>
        <w:rPr>
          <w:rFonts w:ascii="Times New Roman" w:hAnsi="Times New Roman" w:cs="Times New Roman"/>
          <w:sz w:val="24"/>
          <w:szCs w:val="24"/>
          <w:lang w:val="en-IN"/>
        </w:rPr>
      </w:pPr>
      <m:oMath>
        <m:r>
          <m:rPr>
            <m:sty m:val="p"/>
          </m:rPr>
          <w:rPr>
            <w:rFonts w:ascii="Cambria Math" w:hAnsi="Cambria Math" w:cs="Times New Roman"/>
            <w:sz w:val="24"/>
            <w:szCs w:val="24"/>
            <w:lang w:val="en-IN"/>
          </w:rPr>
          <m:t>α</m:t>
        </m:r>
      </m:oMath>
      <w:r>
        <w:rPr>
          <w:rFonts w:ascii="Times New Roman" w:hAnsi="Times New Roman" w:cs="Times New Roman"/>
          <w:sz w:val="24"/>
          <w:szCs w:val="24"/>
          <w:lang w:val="en-IN"/>
        </w:rPr>
        <w:t xml:space="preserve"> is the regularization parameter.</w:t>
      </w:r>
    </w:p>
    <w:p w14:paraId="0D095D46" w14:textId="77777777" w:rsidR="004D70B3" w:rsidRDefault="00000000">
      <w:pPr>
        <w:ind w:left="0" w:firstLine="0"/>
        <w:rPr>
          <w:rFonts w:ascii="Times New Roman" w:hAnsi="Times New Roman"/>
          <w:sz w:val="24"/>
          <w:szCs w:val="24"/>
          <w:lang w:val="en-IN"/>
        </w:rPr>
      </w:pPr>
      <w:r>
        <w:rPr>
          <w:rFonts w:ascii="Times New Roman" w:hAnsi="Times New Roman"/>
          <w:b/>
          <w:bCs/>
          <w:sz w:val="24"/>
          <w:szCs w:val="24"/>
          <w:lang w:val="en-IN"/>
        </w:rPr>
        <w:tab/>
      </w:r>
      <w:r>
        <w:rPr>
          <w:rFonts w:ascii="Times New Roman" w:hAnsi="Times New Roman"/>
          <w:sz w:val="24"/>
          <w:szCs w:val="24"/>
          <w:lang w:val="en-IN"/>
        </w:rPr>
        <w:t xml:space="preserve">The main idea behind Lasso is that by adding this penalty term, the model is </w:t>
      </w:r>
      <w:r>
        <w:rPr>
          <w:rFonts w:ascii="Times New Roman" w:hAnsi="Times New Roman"/>
          <w:sz w:val="24"/>
          <w:szCs w:val="24"/>
          <w:lang w:val="en-IN"/>
        </w:rPr>
        <w:tab/>
        <w:t xml:space="preserve">encouraged to select only the most important features and to shrink the </w:t>
      </w:r>
      <w:r>
        <w:rPr>
          <w:rFonts w:ascii="Times New Roman" w:hAnsi="Times New Roman"/>
          <w:sz w:val="24"/>
          <w:szCs w:val="24"/>
          <w:lang w:val="en-IN"/>
        </w:rPr>
        <w:tab/>
        <w:t xml:space="preserve">coefficients of less important features to zero. This leads to a sparse model, </w:t>
      </w:r>
      <w:r>
        <w:rPr>
          <w:rFonts w:ascii="Times New Roman" w:hAnsi="Times New Roman"/>
          <w:sz w:val="24"/>
          <w:szCs w:val="24"/>
          <w:lang w:val="en-IN"/>
        </w:rPr>
        <w:tab/>
        <w:t>where only a subset of the features are used in the final model.</w:t>
      </w:r>
    </w:p>
    <w:p w14:paraId="3B4C024C"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ab/>
        <w:t xml:space="preserve">Advantage: Lasso has the  ability to perform feature selection, which can </w:t>
      </w:r>
      <w:r>
        <w:rPr>
          <w:rFonts w:ascii="Times New Roman" w:hAnsi="Times New Roman"/>
          <w:sz w:val="24"/>
          <w:szCs w:val="24"/>
          <w:lang w:val="en-IN"/>
        </w:rPr>
        <w:tab/>
        <w:t xml:space="preserve">improve the interpretability of the model and reduce overfitting, especially </w:t>
      </w:r>
      <w:r>
        <w:rPr>
          <w:rFonts w:ascii="Times New Roman" w:hAnsi="Times New Roman"/>
          <w:sz w:val="24"/>
          <w:szCs w:val="24"/>
          <w:lang w:val="en-IN"/>
        </w:rPr>
        <w:tab/>
        <w:t>when dealing with datasets with a large number of features</w:t>
      </w:r>
    </w:p>
    <w:p w14:paraId="6E00FC77"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ab/>
        <w:t xml:space="preserve">Disadvantage: Lasso tends to select only one feature from a group of highly </w:t>
      </w:r>
      <w:r>
        <w:rPr>
          <w:rFonts w:ascii="Times New Roman" w:hAnsi="Times New Roman"/>
          <w:sz w:val="24"/>
          <w:szCs w:val="24"/>
          <w:lang w:val="en-IN"/>
        </w:rPr>
        <w:tab/>
        <w:t>correlated features, which can lead to instability in the selected features.</w:t>
      </w:r>
    </w:p>
    <w:p w14:paraId="36E25FC9" w14:textId="77777777" w:rsidR="004D70B3" w:rsidRDefault="004D70B3">
      <w:pPr>
        <w:ind w:left="0" w:firstLine="0"/>
        <w:rPr>
          <w:rFonts w:ascii="Times New Roman" w:hAnsi="Times New Roman"/>
          <w:sz w:val="24"/>
          <w:szCs w:val="24"/>
          <w:lang w:val="en-IN"/>
        </w:rPr>
      </w:pPr>
    </w:p>
    <w:p w14:paraId="258173EB" w14:textId="77777777" w:rsidR="004D70B3" w:rsidRDefault="00000000">
      <w:pPr>
        <w:numPr>
          <w:ilvl w:val="0"/>
          <w:numId w:val="12"/>
        </w:numPr>
        <w:outlineLvl w:val="1"/>
        <w:rPr>
          <w:rFonts w:ascii="Times New Roman" w:hAnsi="Times New Roman"/>
          <w:sz w:val="24"/>
          <w:szCs w:val="24"/>
          <w:u w:val="single"/>
          <w:lang w:val="en-IN"/>
        </w:rPr>
      </w:pPr>
      <w:bookmarkStart w:id="10" w:name="_Toc14889"/>
      <w:r>
        <w:rPr>
          <w:rFonts w:ascii="Times New Roman" w:hAnsi="Times New Roman"/>
          <w:sz w:val="24"/>
          <w:szCs w:val="24"/>
          <w:u w:val="single"/>
          <w:lang w:val="en-IN"/>
        </w:rPr>
        <w:t>RandomForestRegressor</w:t>
      </w:r>
      <w:bookmarkEnd w:id="10"/>
    </w:p>
    <w:p w14:paraId="7248C64D" w14:textId="77777777" w:rsidR="004D70B3" w:rsidRDefault="00000000">
      <w:pPr>
        <w:ind w:left="720" w:firstLine="0"/>
        <w:rPr>
          <w:rFonts w:ascii="Times New Roman" w:hAnsi="Times New Roman"/>
          <w:sz w:val="24"/>
          <w:szCs w:val="24"/>
          <w:lang w:val="en-IN"/>
        </w:rPr>
      </w:pPr>
      <w:r>
        <w:rPr>
          <w:rFonts w:ascii="Times New Roman" w:hAnsi="Times New Roman"/>
          <w:i/>
          <w:iCs/>
          <w:sz w:val="24"/>
          <w:szCs w:val="24"/>
          <w:lang w:val="en-IN"/>
        </w:rPr>
        <w:t>RandomForestRegressor</w:t>
      </w:r>
      <w:r>
        <w:rPr>
          <w:rFonts w:ascii="Times New Roman" w:hAnsi="Times New Roman"/>
          <w:sz w:val="24"/>
          <w:szCs w:val="24"/>
          <w:lang w:val="en-IN"/>
        </w:rPr>
        <w:t xml:space="preserve"> is an ensemble learning method that belongs to the family of decision tree algorithms. It is used for regression tasks, where the goal is to predict a continuous value. RandomForestRegressor builds multiple decision trees during training and outputs the average prediction of the individual trees, which improves the accuracy and robustness of the model.</w:t>
      </w:r>
    </w:p>
    <w:p w14:paraId="6CEC6032" w14:textId="77777777" w:rsidR="004D70B3" w:rsidRDefault="00000000">
      <w:pPr>
        <w:ind w:left="720" w:firstLine="0"/>
        <w:rPr>
          <w:rFonts w:ascii="Times New Roman" w:hAnsi="Times New Roman"/>
          <w:sz w:val="24"/>
          <w:szCs w:val="24"/>
          <w:lang w:val="en-IN"/>
        </w:rPr>
      </w:pPr>
      <w:r>
        <w:rPr>
          <w:rFonts w:ascii="Times New Roman" w:hAnsi="Times New Roman"/>
          <w:sz w:val="24"/>
          <w:szCs w:val="24"/>
          <w:lang w:val="en-IN"/>
        </w:rPr>
        <w:t>Advantages: RandomForestRegressor tends to have higher accuracy compared to single decision trees, as it reduces overfitting by averaging the predictions of multiple trees.</w:t>
      </w:r>
    </w:p>
    <w:p w14:paraId="4333517B" w14:textId="77777777" w:rsidR="004D70B3" w:rsidRDefault="00000000">
      <w:pPr>
        <w:ind w:left="720" w:firstLine="0"/>
        <w:rPr>
          <w:rFonts w:ascii="Times New Roman" w:hAnsi="Times New Roman"/>
          <w:sz w:val="24"/>
          <w:szCs w:val="24"/>
          <w:lang w:val="en-IN"/>
        </w:rPr>
      </w:pPr>
      <w:r>
        <w:rPr>
          <w:rFonts w:ascii="Times New Roman" w:hAnsi="Times New Roman"/>
          <w:sz w:val="24"/>
          <w:szCs w:val="24"/>
          <w:lang w:val="en-IN"/>
        </w:rPr>
        <w:t>Disadvantages: RandomForestRegressor has several hyperparameters that need to be tuned, such as the number of trees in the forest and the maximum depth of the trees, which can be challenging.</w:t>
      </w:r>
    </w:p>
    <w:p w14:paraId="22C9A424" w14:textId="77777777" w:rsidR="004D70B3" w:rsidRDefault="004D70B3">
      <w:pPr>
        <w:ind w:left="720" w:firstLine="0"/>
        <w:rPr>
          <w:rFonts w:ascii="Times New Roman" w:hAnsi="Times New Roman"/>
          <w:sz w:val="24"/>
          <w:szCs w:val="24"/>
          <w:lang w:val="en-IN"/>
        </w:rPr>
      </w:pPr>
    </w:p>
    <w:p w14:paraId="2CAAC55B" w14:textId="77777777" w:rsidR="004D70B3" w:rsidRDefault="00000000">
      <w:pPr>
        <w:numPr>
          <w:ilvl w:val="0"/>
          <w:numId w:val="12"/>
        </w:numPr>
        <w:outlineLvl w:val="1"/>
        <w:rPr>
          <w:rFonts w:ascii="Times New Roman" w:hAnsi="Times New Roman"/>
          <w:sz w:val="24"/>
          <w:szCs w:val="24"/>
          <w:lang w:val="en-IN"/>
        </w:rPr>
      </w:pPr>
      <w:bookmarkStart w:id="11" w:name="_Toc29678"/>
      <w:r>
        <w:rPr>
          <w:rFonts w:ascii="Times New Roman" w:hAnsi="Times New Roman"/>
          <w:sz w:val="24"/>
          <w:szCs w:val="24"/>
          <w:u w:val="single"/>
          <w:lang w:val="en-IN"/>
        </w:rPr>
        <w:t>Ridge</w:t>
      </w:r>
      <w:bookmarkEnd w:id="11"/>
      <w:r>
        <w:rPr>
          <w:rFonts w:ascii="Times New Roman" w:hAnsi="Times New Roman"/>
          <w:sz w:val="24"/>
          <w:szCs w:val="24"/>
          <w:lang w:val="en-IN"/>
        </w:rPr>
        <w:t xml:space="preserve"> </w:t>
      </w:r>
    </w:p>
    <w:p w14:paraId="2E620A74" w14:textId="77777777" w:rsidR="004D70B3" w:rsidRDefault="00000000">
      <w:pPr>
        <w:ind w:left="720" w:firstLine="0"/>
        <w:rPr>
          <w:rFonts w:ascii="Times New Roman" w:hAnsi="Times New Roman"/>
          <w:sz w:val="24"/>
          <w:szCs w:val="24"/>
          <w:lang w:val="en-IN"/>
        </w:rPr>
      </w:pPr>
      <w:r>
        <w:rPr>
          <w:rFonts w:ascii="Times New Roman" w:hAnsi="Times New Roman"/>
          <w:i/>
          <w:iCs/>
          <w:sz w:val="24"/>
          <w:szCs w:val="24"/>
          <w:lang w:val="en-IN"/>
        </w:rPr>
        <w:t>Ridge regression</w:t>
      </w:r>
      <w:r>
        <w:rPr>
          <w:rFonts w:ascii="Times New Roman" w:hAnsi="Times New Roman"/>
          <w:sz w:val="24"/>
          <w:szCs w:val="24"/>
          <w:lang w:val="en-IN"/>
        </w:rPr>
        <w:t xml:space="preserve"> is a linear regression technique that adds a penalty term to the standard linear regression objective function. This penalty term is the sum of the squared values of the coefficients multiplied by a regularization parameter (α), which controls the strength of the penalty. The objective function for ridge regression is given by:</w:t>
      </w:r>
    </w:p>
    <w:p w14:paraId="0237C82E" w14:textId="77777777" w:rsidR="004D70B3" w:rsidRDefault="00000000">
      <w:pPr>
        <w:ind w:left="720" w:firstLine="0"/>
        <w:rPr>
          <w:rFonts w:hAnsi="Cambria Math" w:cs="Cambria Math"/>
          <w:sz w:val="24"/>
          <w:szCs w:val="24"/>
          <w:lang w:val="en-IN"/>
        </w:rPr>
      </w:pPr>
      <w:r>
        <w:rPr>
          <w:rFonts w:ascii="Times New Roman" w:hAnsi="Times New Roman"/>
          <w:sz w:val="24"/>
          <w:szCs w:val="24"/>
          <w:lang w:val="en-IN"/>
        </w:rPr>
        <w:tab/>
      </w:r>
      <m:oMath>
        <m:r>
          <m:rPr>
            <m:sty m:val="p"/>
          </m:rPr>
          <w:rPr>
            <w:rFonts w:ascii="Cambria Math" w:hAnsi="Cambria Math"/>
            <w:sz w:val="24"/>
            <w:szCs w:val="24"/>
            <w:lang w:val="en-IN"/>
          </w:rPr>
          <m:t xml:space="preserve">minimize (RSS + </m:t>
        </m:r>
        <m:r>
          <m:rPr>
            <m:sty m:val="p"/>
          </m:rPr>
          <w:rPr>
            <w:rFonts w:ascii="Cambria Math" w:hAnsi="Cambria Math" w:cs="Cambria Math"/>
            <w:sz w:val="24"/>
            <w:szCs w:val="24"/>
            <w:lang w:val="en-IN"/>
          </w:rPr>
          <m:t>α</m:t>
        </m:r>
        <m:nary>
          <m:naryPr>
            <m:chr m:val="∑"/>
            <m:limLoc m:val="subSup"/>
            <m:ctrlPr>
              <w:rPr>
                <w:rFonts w:ascii="Cambria Math" w:hAnsi="Cambria Math" w:cs="Cambria Math"/>
                <w:sz w:val="24"/>
                <w:szCs w:val="24"/>
                <w:lang w:val="en-IN"/>
              </w:rPr>
            </m:ctrlPr>
          </m:naryPr>
          <m:sub>
            <m:r>
              <m:rPr>
                <m:sty m:val="p"/>
              </m:rPr>
              <w:rPr>
                <w:rFonts w:ascii="Cambria Math" w:hAnsi="Cambria Math" w:cs="Cambria Math"/>
                <w:sz w:val="24"/>
                <w:szCs w:val="24"/>
                <w:lang w:val="en-IN"/>
              </w:rPr>
              <m:t>j=1</m:t>
            </m:r>
          </m:sub>
          <m:sup>
            <m:r>
              <m:rPr>
                <m:sty m:val="p"/>
              </m:rPr>
              <w:rPr>
                <w:rFonts w:ascii="Cambria Math" w:hAnsi="Cambria Math" w:cs="Cambria Math"/>
                <w:sz w:val="24"/>
                <w:szCs w:val="24"/>
                <w:lang w:val="en-IN"/>
              </w:rPr>
              <m:t>p</m:t>
            </m:r>
          </m:sup>
          <m:e>
            <m:sSup>
              <m:sSupPr>
                <m:ctrlPr>
                  <w:rPr>
                    <w:rFonts w:ascii="Cambria Math" w:hAnsi="Cambria Math" w:cs="Cambria Math"/>
                    <w:sz w:val="24"/>
                    <w:szCs w:val="24"/>
                    <w:lang w:val="en-IN"/>
                  </w:rPr>
                </m:ctrlPr>
              </m:sSupPr>
              <m:e>
                <m:sSub>
                  <m:sSubPr>
                    <m:ctrlPr>
                      <w:rPr>
                        <w:rFonts w:ascii="Cambria Math" w:hAnsi="Cambria Math" w:cs="Cambria Math"/>
                        <w:sz w:val="24"/>
                        <w:szCs w:val="24"/>
                        <w:lang w:val="en-IN"/>
                      </w:rPr>
                    </m:ctrlPr>
                  </m:sSubPr>
                  <m:e>
                    <m:r>
                      <m:rPr>
                        <m:sty m:val="p"/>
                      </m:rPr>
                      <w:rPr>
                        <w:rFonts w:ascii="Cambria Math" w:hAnsi="Cambria Math" w:cs="Cambria Math"/>
                        <w:sz w:val="24"/>
                        <w:szCs w:val="24"/>
                        <w:lang w:val="en-IN"/>
                      </w:rPr>
                      <m:t>β</m:t>
                    </m:r>
                  </m:e>
                  <m:sub>
                    <m:r>
                      <m:rPr>
                        <m:sty m:val="p"/>
                      </m:rPr>
                      <w:rPr>
                        <w:rFonts w:ascii="Cambria Math" w:hAnsi="Cambria Math" w:cs="Cambria Math"/>
                        <w:sz w:val="24"/>
                        <w:szCs w:val="24"/>
                        <w:lang w:val="en-IN"/>
                      </w:rPr>
                      <m:t>j</m:t>
                    </m:r>
                  </m:sub>
                </m:sSub>
              </m:e>
              <m:sup>
                <m:r>
                  <m:rPr>
                    <m:sty m:val="p"/>
                  </m:rPr>
                  <w:rPr>
                    <w:rFonts w:ascii="Cambria Math" w:hAnsi="Cambria Math" w:cs="Cambria Math"/>
                    <w:sz w:val="24"/>
                    <w:szCs w:val="24"/>
                    <w:lang w:val="en-IN"/>
                  </w:rPr>
                  <m:t>2</m:t>
                </m:r>
              </m:sup>
            </m:sSup>
          </m:e>
        </m:nary>
      </m:oMath>
      <w:r>
        <w:rPr>
          <w:rFonts w:ascii="Times New Roman" w:hAnsi="Cambria Math" w:cs="Cambria Math"/>
          <w:sz w:val="24"/>
          <w:szCs w:val="24"/>
          <w:lang w:val="en-IN"/>
        </w:rPr>
        <w:t>)</w:t>
      </w:r>
    </w:p>
    <w:p w14:paraId="31073D7E" w14:textId="77777777" w:rsidR="004D70B3" w:rsidRDefault="00000000">
      <w:pPr>
        <w:ind w:left="720" w:firstLine="0"/>
        <w:rPr>
          <w:rFonts w:ascii="Times New Roman" w:hAnsi="Times New Roman" w:cs="Times New Roman"/>
          <w:sz w:val="24"/>
          <w:szCs w:val="24"/>
          <w:lang w:val="en-IN"/>
        </w:rPr>
      </w:pPr>
      <w:r>
        <w:rPr>
          <w:rFonts w:ascii="Times New Roman" w:hAnsi="Times New Roman" w:cs="Times New Roman"/>
          <w:sz w:val="24"/>
          <w:szCs w:val="24"/>
          <w:lang w:val="en-IN"/>
        </w:rPr>
        <w:t>where:</w:t>
      </w:r>
    </w:p>
    <w:p w14:paraId="7DCEC7C4" w14:textId="77777777" w:rsidR="004D70B3" w:rsidRDefault="00000000">
      <w:pPr>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RSS is the residual sum of squares, the sum of the squared differences between the predicted and actual values,</w:t>
      </w:r>
    </w:p>
    <w:p w14:paraId="00D29581" w14:textId="77777777" w:rsidR="004D70B3" w:rsidRDefault="00000000">
      <w:pPr>
        <w:numPr>
          <w:ilvl w:val="0"/>
          <w:numId w:val="14"/>
        </w:numPr>
        <w:rPr>
          <w:rFonts w:ascii="Times New Roman" w:hAnsi="Times New Roman" w:cs="Times New Roman"/>
          <w:sz w:val="24"/>
          <w:szCs w:val="24"/>
          <w:lang w:val="en-IN"/>
        </w:rPr>
      </w:pPr>
      <w:r>
        <w:rPr>
          <w:rFonts w:ascii="Times New Roman" w:hAnsi="Times New Roman" w:cs="Times New Roman"/>
          <w:sz w:val="24"/>
          <w:szCs w:val="24"/>
          <w:lang w:val="en-IN"/>
        </w:rPr>
        <w:t>p is the number of features,</w:t>
      </w:r>
    </w:p>
    <w:p w14:paraId="29BE2D89" w14:textId="77777777" w:rsidR="004D70B3" w:rsidRDefault="00000000">
      <w:pPr>
        <w:numPr>
          <w:ilvl w:val="0"/>
          <w:numId w:val="14"/>
        </w:numPr>
        <w:rPr>
          <w:rFonts w:ascii="Times New Roman" w:hAnsi="Times New Roman" w:cs="Times New Roman"/>
          <w:sz w:val="24"/>
          <w:szCs w:val="24"/>
          <w:lang w:val="en-IN"/>
        </w:rPr>
      </w:pPr>
      <m:oMath>
        <m:sSub>
          <m:sSubPr>
            <m:ctrlPr>
              <w:rPr>
                <w:rFonts w:ascii="Cambria Math" w:hAnsi="Cambria Math" w:cs="Times New Roman"/>
                <w:i/>
                <w:sz w:val="24"/>
                <w:szCs w:val="24"/>
                <w:lang w:val="en-IN"/>
              </w:rPr>
            </m:ctrlPr>
          </m:sSubPr>
          <m:e>
            <m:r>
              <w:rPr>
                <w:rFonts w:ascii="Cambria Math" w:hAnsi="Cambria Math" w:cs="Times New Roman"/>
                <w:sz w:val="24"/>
                <w:szCs w:val="24"/>
                <w:lang w:val="en-IN"/>
              </w:rPr>
              <m:t>β</m:t>
            </m:r>
          </m:e>
          <m:sub>
            <m:r>
              <w:rPr>
                <w:rFonts w:ascii="Cambria Math" w:hAnsi="Cambria Math" w:cs="Times New Roman"/>
                <w:sz w:val="24"/>
                <w:szCs w:val="24"/>
                <w:lang w:val="en-IN"/>
              </w:rPr>
              <m:t>j</m:t>
            </m:r>
          </m:sub>
        </m:sSub>
        <m:r>
          <w:rPr>
            <w:rFonts w:ascii="Cambria Math" w:hAnsi="Cambria Math" w:cs="Times New Roman"/>
            <w:sz w:val="24"/>
            <w:szCs w:val="24"/>
            <w:lang w:val="en-IN"/>
          </w:rPr>
          <m:t xml:space="preserve"> </m:t>
        </m:r>
      </m:oMath>
      <w:r>
        <w:rPr>
          <w:rFonts w:ascii="Times New Roman" w:hAnsi="Times New Roman" w:cs="Times New Roman"/>
          <w:sz w:val="24"/>
          <w:szCs w:val="24"/>
          <w:lang w:val="en-IN"/>
        </w:rPr>
        <w:t xml:space="preserve">are the coefficients of the linear regression model for each feature j </w:t>
      </w:r>
    </w:p>
    <w:p w14:paraId="7FE5B908" w14:textId="77777777" w:rsidR="004D70B3" w:rsidRDefault="00000000">
      <w:pPr>
        <w:numPr>
          <w:ilvl w:val="0"/>
          <w:numId w:val="14"/>
        </w:numPr>
        <w:rPr>
          <w:rFonts w:ascii="Times New Roman" w:hAnsi="Times New Roman" w:cs="Times New Roman"/>
          <w:sz w:val="24"/>
          <w:szCs w:val="24"/>
          <w:lang w:val="en-IN"/>
        </w:rPr>
      </w:pPr>
      <m:oMath>
        <m:r>
          <m:rPr>
            <m:sty m:val="p"/>
          </m:rPr>
          <w:rPr>
            <w:rFonts w:ascii="Cambria Math" w:hAnsi="Cambria Math" w:cs="Times New Roman"/>
            <w:sz w:val="24"/>
            <w:szCs w:val="24"/>
            <w:lang w:val="en-IN"/>
          </w:rPr>
          <m:t>α</m:t>
        </m:r>
      </m:oMath>
      <w:r>
        <w:rPr>
          <w:rFonts w:ascii="Times New Roman" w:hAnsi="Times New Roman" w:cs="Times New Roman"/>
          <w:sz w:val="24"/>
          <w:szCs w:val="24"/>
          <w:lang w:val="en-IN"/>
        </w:rPr>
        <w:t xml:space="preserve"> is the regularization parameter.</w:t>
      </w:r>
    </w:p>
    <w:p w14:paraId="2AF87290" w14:textId="77777777" w:rsidR="004D70B3" w:rsidRDefault="00000000">
      <w:pPr>
        <w:ind w:left="720" w:firstLine="0"/>
        <w:rPr>
          <w:rFonts w:ascii="Times New Roman" w:hAnsi="Times New Roman" w:cs="Times New Roman"/>
          <w:sz w:val="24"/>
          <w:szCs w:val="24"/>
          <w:lang w:val="en-IN"/>
        </w:rPr>
      </w:pPr>
      <w:r>
        <w:rPr>
          <w:rFonts w:ascii="Times New Roman" w:hAnsi="Times New Roman" w:cs="Times New Roman"/>
          <w:sz w:val="24"/>
          <w:szCs w:val="24"/>
          <w:lang w:val="en-IN"/>
        </w:rPr>
        <w:t>The main idea behind ridge regression is that by adding this penalty term, the model is encouraged to shrink the coefficients of less important features towards zero, but not exactly to zero. This can help prevent overfitting, especially when dealing with datasets with a large number of features or features that are highly correlated.</w:t>
      </w:r>
    </w:p>
    <w:p w14:paraId="184FC9EB" w14:textId="77777777" w:rsidR="004D70B3" w:rsidRDefault="00000000">
      <w:pPr>
        <w:ind w:left="720" w:firstLine="0"/>
        <w:rPr>
          <w:rFonts w:ascii="Times New Roman" w:hAnsi="Times New Roman" w:cs="Times New Roman"/>
          <w:sz w:val="24"/>
          <w:szCs w:val="24"/>
          <w:lang w:val="en-IN"/>
        </w:rPr>
      </w:pPr>
      <w:r>
        <w:rPr>
          <w:rFonts w:ascii="Times New Roman" w:hAnsi="Times New Roman" w:cs="Times New Roman"/>
          <w:sz w:val="24"/>
          <w:szCs w:val="24"/>
          <w:lang w:val="en-IN"/>
        </w:rPr>
        <w:t>Advantage: I</w:t>
      </w:r>
      <w:r>
        <w:rPr>
          <w:rFonts w:ascii="Times New Roman" w:hAnsi="Times New Roman"/>
          <w:sz w:val="24"/>
          <w:szCs w:val="24"/>
          <w:lang w:val="en-IN"/>
        </w:rPr>
        <w:t>ts ability to reduce the impact of multicollinearity (high correlation between features) in the dataset. By shrinking the coefficients of correlated features, ridge regression can improve the stability and interpretability of the model.</w:t>
      </w:r>
    </w:p>
    <w:p w14:paraId="4801FA69" w14:textId="77777777" w:rsidR="004D70B3" w:rsidRDefault="00000000">
      <w:pPr>
        <w:ind w:left="720" w:firstLine="0"/>
        <w:rPr>
          <w:rFonts w:ascii="Times New Roman" w:hAnsi="Times New Roman"/>
          <w:sz w:val="24"/>
          <w:szCs w:val="24"/>
          <w:lang w:val="en-IN"/>
        </w:rPr>
      </w:pPr>
      <w:r>
        <w:rPr>
          <w:rFonts w:ascii="Times New Roman" w:hAnsi="Times New Roman" w:cs="Times New Roman"/>
          <w:sz w:val="24"/>
          <w:szCs w:val="24"/>
          <w:lang w:val="en-IN"/>
        </w:rPr>
        <w:t xml:space="preserve">Disadvantage: </w:t>
      </w:r>
      <w:r>
        <w:rPr>
          <w:rFonts w:ascii="Times New Roman" w:hAnsi="Times New Roman"/>
          <w:sz w:val="24"/>
          <w:szCs w:val="24"/>
          <w:lang w:val="en-IN"/>
        </w:rPr>
        <w:t xml:space="preserve">It is a linear model, so it may not perform well when the relationship between the features and the target variable is highly non-linear. </w:t>
      </w:r>
    </w:p>
    <w:p w14:paraId="0EF07746" w14:textId="77777777" w:rsidR="004D70B3" w:rsidRDefault="004D70B3">
      <w:pPr>
        <w:ind w:left="720" w:firstLine="0"/>
        <w:rPr>
          <w:rFonts w:ascii="Times New Roman" w:hAnsi="Times New Roman"/>
          <w:sz w:val="24"/>
          <w:szCs w:val="24"/>
          <w:lang w:val="en-IN"/>
        </w:rPr>
      </w:pPr>
    </w:p>
    <w:p w14:paraId="3A1C65D6" w14:textId="77777777" w:rsidR="004D70B3" w:rsidRDefault="00000000">
      <w:pPr>
        <w:ind w:left="0" w:firstLine="0"/>
        <w:outlineLvl w:val="1"/>
        <w:rPr>
          <w:rFonts w:ascii="Times New Roman" w:hAnsi="Times New Roman"/>
          <w:sz w:val="24"/>
          <w:szCs w:val="24"/>
          <w:lang w:val="en-IN"/>
        </w:rPr>
      </w:pPr>
      <w:bookmarkStart w:id="12" w:name="_Toc30337"/>
      <w:r>
        <w:rPr>
          <w:rFonts w:ascii="Times New Roman" w:hAnsi="Times New Roman"/>
          <w:b/>
          <w:bCs/>
          <w:sz w:val="24"/>
          <w:szCs w:val="24"/>
          <w:lang w:val="en-IN"/>
        </w:rPr>
        <w:t>Dataset</w:t>
      </w:r>
      <w:bookmarkEnd w:id="12"/>
      <w:r>
        <w:rPr>
          <w:rFonts w:ascii="Times New Roman" w:hAnsi="Times New Roman"/>
          <w:sz w:val="24"/>
          <w:szCs w:val="24"/>
          <w:lang w:val="en-IN"/>
        </w:rPr>
        <w:t xml:space="preserve"> </w:t>
      </w:r>
    </w:p>
    <w:p w14:paraId="6E7B9F6D" w14:textId="77777777" w:rsidR="004D70B3" w:rsidRDefault="00000000">
      <w:pPr>
        <w:ind w:left="0" w:firstLine="0"/>
        <w:rPr>
          <w:rFonts w:ascii="Times New Roman" w:hAnsi="Times New Roman" w:cs="Times New Roman"/>
          <w:spacing w:val="2"/>
          <w:sz w:val="24"/>
          <w:szCs w:val="24"/>
        </w:rPr>
      </w:pPr>
      <w:r>
        <w:rPr>
          <w:rFonts w:ascii="Times New Roman" w:hAnsi="Times New Roman"/>
          <w:sz w:val="24"/>
          <w:szCs w:val="24"/>
          <w:lang w:val="en-IN"/>
        </w:rPr>
        <w:tab/>
      </w:r>
      <w:r>
        <w:rPr>
          <w:rFonts w:ascii="Times New Roman" w:hAnsi="Times New Roman" w:cs="Times New Roman"/>
          <w:sz w:val="24"/>
          <w:szCs w:val="24"/>
        </w:rPr>
        <w:t xml:space="preserve">The data set used in this study was a ride request dataset. This dataset would </w:t>
      </w:r>
      <w:r>
        <w:rPr>
          <w:rFonts w:ascii="Times New Roman" w:hAnsi="Times New Roman" w:cs="Times New Roman"/>
          <w:sz w:val="24"/>
          <w:szCs w:val="24"/>
          <w:lang w:val="en-IN"/>
        </w:rPr>
        <w:tab/>
      </w:r>
      <w:r>
        <w:rPr>
          <w:rFonts w:ascii="Times New Roman" w:hAnsi="Times New Roman" w:cs="Times New Roman"/>
          <w:sz w:val="24"/>
          <w:szCs w:val="24"/>
        </w:rPr>
        <w:t xml:space="preserve">have the following attributes: ride booking time, season, and weather, temp, </w:t>
      </w:r>
      <w:r>
        <w:rPr>
          <w:rFonts w:ascii="Times New Roman" w:hAnsi="Times New Roman" w:cs="Times New Roman"/>
          <w:sz w:val="24"/>
          <w:szCs w:val="24"/>
          <w:lang w:val="en-IN"/>
        </w:rPr>
        <w:tab/>
      </w:r>
      <w:r>
        <w:rPr>
          <w:rFonts w:ascii="Times New Roman" w:hAnsi="Times New Roman" w:cs="Times New Roman"/>
          <w:sz w:val="24"/>
          <w:szCs w:val="24"/>
        </w:rPr>
        <w:t xml:space="preserve">humidity, windspeed, </w:t>
      </w:r>
      <w:r>
        <w:rPr>
          <w:rFonts w:ascii="Times New Roman" w:hAnsi="Times New Roman" w:cs="Times New Roman"/>
          <w:spacing w:val="2"/>
          <w:sz w:val="24"/>
          <w:szCs w:val="24"/>
          <w:shd w:val="clear" w:color="auto" w:fill="F9F9F9"/>
        </w:rPr>
        <w:t xml:space="preserve">number of non-registered user rentals initiated, number </w:t>
      </w:r>
      <w:r>
        <w:rPr>
          <w:rFonts w:ascii="Times New Roman" w:hAnsi="Times New Roman" w:cs="Times New Roman"/>
          <w:spacing w:val="2"/>
          <w:sz w:val="24"/>
          <w:szCs w:val="24"/>
          <w:shd w:val="clear" w:color="auto" w:fill="F9F9F9"/>
          <w:lang w:val="en-IN"/>
        </w:rPr>
        <w:tab/>
      </w:r>
      <w:r>
        <w:rPr>
          <w:rFonts w:ascii="Times New Roman" w:hAnsi="Times New Roman" w:cs="Times New Roman"/>
          <w:spacing w:val="2"/>
          <w:sz w:val="24"/>
          <w:szCs w:val="24"/>
          <w:shd w:val="clear" w:color="auto" w:fill="F9F9F9"/>
        </w:rPr>
        <w:t xml:space="preserve">of registered user rentals initiated, number of ride request raised on the app </w:t>
      </w:r>
      <w:r>
        <w:rPr>
          <w:rFonts w:ascii="Times New Roman" w:hAnsi="Times New Roman" w:cs="Times New Roman"/>
          <w:spacing w:val="2"/>
          <w:sz w:val="24"/>
          <w:szCs w:val="24"/>
          <w:shd w:val="clear" w:color="auto" w:fill="F9F9F9"/>
          <w:lang w:val="en-IN"/>
        </w:rPr>
        <w:tab/>
      </w:r>
      <w:r>
        <w:rPr>
          <w:rFonts w:ascii="Times New Roman" w:hAnsi="Times New Roman" w:cs="Times New Roman"/>
          <w:spacing w:val="2"/>
          <w:sz w:val="24"/>
          <w:szCs w:val="24"/>
          <w:shd w:val="clear" w:color="auto" w:fill="F9F9F9"/>
        </w:rPr>
        <w:t>for that hour</w:t>
      </w:r>
      <w:r>
        <w:rPr>
          <w:rFonts w:ascii="Times New Roman" w:hAnsi="Times New Roman" w:cs="Times New Roman"/>
          <w:sz w:val="24"/>
          <w:szCs w:val="24"/>
        </w:rPr>
        <w:t>. E</w:t>
      </w:r>
      <w:r>
        <w:rPr>
          <w:rFonts w:ascii="Times New Roman" w:hAnsi="Times New Roman" w:cs="Times New Roman"/>
          <w:spacing w:val="2"/>
          <w:sz w:val="24"/>
          <w:szCs w:val="24"/>
        </w:rPr>
        <w:t xml:space="preserve">xplanation for the column names in the dataset and their </w:t>
      </w:r>
      <w:r>
        <w:rPr>
          <w:rFonts w:ascii="Times New Roman" w:hAnsi="Times New Roman" w:cs="Times New Roman"/>
          <w:spacing w:val="2"/>
          <w:sz w:val="24"/>
          <w:szCs w:val="24"/>
          <w:lang w:val="en-IN"/>
        </w:rPr>
        <w:tab/>
      </w:r>
      <w:r>
        <w:rPr>
          <w:rFonts w:ascii="Times New Roman" w:hAnsi="Times New Roman" w:cs="Times New Roman"/>
          <w:spacing w:val="2"/>
          <w:sz w:val="24"/>
          <w:szCs w:val="24"/>
        </w:rPr>
        <w:t>values is as follows:</w:t>
      </w:r>
    </w:p>
    <w:p w14:paraId="17A00CE4" w14:textId="77777777" w:rsidR="004D70B3" w:rsidRDefault="004D70B3">
      <w:pPr>
        <w:ind w:left="0" w:firstLine="0"/>
        <w:rPr>
          <w:rFonts w:ascii="Times New Roman" w:hAnsi="Times New Roman" w:cs="Times New Roman"/>
          <w:spacing w:val="2"/>
          <w:sz w:val="24"/>
          <w:szCs w:val="24"/>
        </w:rPr>
      </w:pPr>
    </w:p>
    <w:p w14:paraId="721B36B4" w14:textId="77777777" w:rsidR="004D70B3" w:rsidRDefault="00000000">
      <w:pPr>
        <w:pStyle w:val="NormalWeb"/>
        <w:shd w:val="clear" w:color="auto" w:fill="FFFFFF"/>
        <w:spacing w:after="150"/>
        <w:textAlignment w:val="baseline"/>
        <w:rPr>
          <w:rFonts w:ascii="Times New Roman" w:hAnsi="Times New Roman" w:cs="Times New Roman"/>
          <w:b/>
          <w:bCs/>
          <w:spacing w:val="2"/>
        </w:rPr>
      </w:pPr>
      <w:r>
        <w:rPr>
          <w:rFonts w:ascii="Times New Roman" w:hAnsi="Times New Roman" w:cs="Times New Roman"/>
          <w:spacing w:val="2"/>
          <w:lang w:val="en-IN"/>
        </w:rPr>
        <w:tab/>
      </w:r>
      <w:r>
        <w:rPr>
          <w:rFonts w:ascii="Times New Roman" w:hAnsi="Times New Roman" w:cs="Times New Roman"/>
          <w:spacing w:val="2"/>
          <w:lang w:val="en-IN"/>
        </w:rPr>
        <w:tab/>
        <w:t>S</w:t>
      </w:r>
      <w:r>
        <w:rPr>
          <w:rFonts w:ascii="Times New Roman" w:hAnsi="Times New Roman" w:cs="Times New Roman"/>
          <w:spacing w:val="2"/>
        </w:rPr>
        <w:t>eason-</w:t>
      </w:r>
    </w:p>
    <w:p w14:paraId="190E9A38" w14:textId="77777777" w:rsidR="004D70B3" w:rsidRDefault="00000000">
      <w:pPr>
        <w:numPr>
          <w:ilvl w:val="0"/>
          <w:numId w:val="15"/>
        </w:numPr>
        <w:tabs>
          <w:tab w:val="clear" w:pos="1140"/>
          <w:tab w:val="left" w:pos="720"/>
        </w:tabs>
        <w:ind w:left="1500"/>
        <w:textAlignment w:val="baseline"/>
        <w:outlineLvl w:val="0"/>
        <w:rPr>
          <w:rFonts w:ascii="Times New Roman" w:hAnsi="Times New Roman" w:cs="Times New Roman"/>
          <w:spacing w:val="2"/>
          <w:sz w:val="24"/>
          <w:szCs w:val="24"/>
        </w:rPr>
      </w:pPr>
      <w:bookmarkStart w:id="13" w:name="_Toc24401"/>
      <w:r>
        <w:rPr>
          <w:rFonts w:ascii="Times New Roman" w:hAnsi="Times New Roman" w:cs="Times New Roman"/>
          <w:spacing w:val="2"/>
          <w:sz w:val="24"/>
          <w:szCs w:val="24"/>
        </w:rPr>
        <w:t>spring</w:t>
      </w:r>
      <w:bookmarkEnd w:id="13"/>
    </w:p>
    <w:p w14:paraId="603F0F83" w14:textId="77777777" w:rsidR="004D70B3" w:rsidRDefault="00000000">
      <w:pPr>
        <w:numPr>
          <w:ilvl w:val="0"/>
          <w:numId w:val="15"/>
        </w:numPr>
        <w:tabs>
          <w:tab w:val="clear" w:pos="1140"/>
          <w:tab w:val="left" w:pos="720"/>
        </w:tabs>
        <w:ind w:left="1500"/>
        <w:textAlignment w:val="baseline"/>
        <w:outlineLvl w:val="0"/>
        <w:rPr>
          <w:rFonts w:ascii="Times New Roman" w:hAnsi="Times New Roman" w:cs="Times New Roman"/>
          <w:spacing w:val="2"/>
          <w:sz w:val="24"/>
          <w:szCs w:val="24"/>
        </w:rPr>
      </w:pPr>
      <w:bookmarkStart w:id="14" w:name="_Toc4789"/>
      <w:r>
        <w:rPr>
          <w:rFonts w:ascii="Times New Roman" w:hAnsi="Times New Roman" w:cs="Times New Roman"/>
          <w:spacing w:val="2"/>
          <w:sz w:val="24"/>
          <w:szCs w:val="24"/>
        </w:rPr>
        <w:t>summer</w:t>
      </w:r>
      <w:bookmarkEnd w:id="14"/>
    </w:p>
    <w:p w14:paraId="6E430521" w14:textId="77777777" w:rsidR="004D70B3" w:rsidRDefault="00000000">
      <w:pPr>
        <w:numPr>
          <w:ilvl w:val="0"/>
          <w:numId w:val="15"/>
        </w:numPr>
        <w:tabs>
          <w:tab w:val="clear" w:pos="1140"/>
          <w:tab w:val="left" w:pos="720"/>
        </w:tabs>
        <w:ind w:left="1500"/>
        <w:textAlignment w:val="baseline"/>
        <w:outlineLvl w:val="0"/>
        <w:rPr>
          <w:rFonts w:ascii="Times New Roman" w:hAnsi="Times New Roman" w:cs="Times New Roman"/>
          <w:spacing w:val="2"/>
          <w:sz w:val="24"/>
          <w:szCs w:val="24"/>
        </w:rPr>
      </w:pPr>
      <w:bookmarkStart w:id="15" w:name="_Toc12475"/>
      <w:r>
        <w:rPr>
          <w:rFonts w:ascii="Times New Roman" w:hAnsi="Times New Roman" w:cs="Times New Roman"/>
          <w:spacing w:val="2"/>
          <w:sz w:val="24"/>
          <w:szCs w:val="24"/>
        </w:rPr>
        <w:t>fall</w:t>
      </w:r>
      <w:bookmarkEnd w:id="15"/>
    </w:p>
    <w:p w14:paraId="1C28BC73" w14:textId="77777777" w:rsidR="004D70B3" w:rsidRDefault="00000000">
      <w:pPr>
        <w:numPr>
          <w:ilvl w:val="0"/>
          <w:numId w:val="15"/>
        </w:numPr>
        <w:tabs>
          <w:tab w:val="clear" w:pos="1140"/>
          <w:tab w:val="left" w:pos="720"/>
        </w:tabs>
        <w:ind w:left="1500"/>
        <w:textAlignment w:val="baseline"/>
        <w:outlineLvl w:val="0"/>
        <w:rPr>
          <w:rFonts w:ascii="Times New Roman" w:hAnsi="Times New Roman" w:cs="Times New Roman"/>
          <w:spacing w:val="2"/>
          <w:sz w:val="24"/>
          <w:szCs w:val="24"/>
        </w:rPr>
      </w:pPr>
      <w:bookmarkStart w:id="16" w:name="_Toc26884"/>
      <w:r>
        <w:rPr>
          <w:rFonts w:ascii="Times New Roman" w:hAnsi="Times New Roman" w:cs="Times New Roman"/>
          <w:spacing w:val="2"/>
          <w:sz w:val="24"/>
          <w:szCs w:val="24"/>
        </w:rPr>
        <w:t>Winter</w:t>
      </w:r>
      <w:bookmarkEnd w:id="16"/>
    </w:p>
    <w:p w14:paraId="61D24C2F" w14:textId="77777777" w:rsidR="004D70B3" w:rsidRDefault="004D70B3">
      <w:pPr>
        <w:ind w:left="720" w:firstLine="0"/>
        <w:textAlignment w:val="baseline"/>
        <w:rPr>
          <w:rFonts w:ascii="Times New Roman" w:hAnsi="Times New Roman" w:cs="Times New Roman"/>
          <w:spacing w:val="2"/>
          <w:sz w:val="24"/>
          <w:szCs w:val="24"/>
        </w:rPr>
      </w:pPr>
    </w:p>
    <w:p w14:paraId="5BC1A10E" w14:textId="77777777" w:rsidR="004D70B3" w:rsidRDefault="00000000">
      <w:pPr>
        <w:rPr>
          <w:rFonts w:ascii="Times New Roman" w:hAnsi="Times New Roman" w:cs="Times New Roman"/>
          <w:sz w:val="24"/>
          <w:szCs w:val="24"/>
        </w:rPr>
      </w:pPr>
      <w:r>
        <w:rPr>
          <w:rFonts w:ascii="Times New Roman" w:hAnsi="Times New Roman" w:cs="Times New Roman"/>
          <w:spacing w:val="2"/>
          <w:sz w:val="24"/>
          <w:szCs w:val="24"/>
          <w:lang w:val="en-IN"/>
        </w:rPr>
        <w:tab/>
      </w:r>
      <w:r>
        <w:rPr>
          <w:rFonts w:ascii="Times New Roman" w:hAnsi="Times New Roman" w:cs="Times New Roman"/>
          <w:spacing w:val="2"/>
          <w:sz w:val="24"/>
          <w:szCs w:val="24"/>
          <w:lang w:val="en-IN"/>
        </w:rPr>
        <w:tab/>
        <w:t>W</w:t>
      </w:r>
      <w:r>
        <w:rPr>
          <w:rFonts w:ascii="Times New Roman" w:hAnsi="Times New Roman" w:cs="Times New Roman"/>
          <w:sz w:val="24"/>
          <w:szCs w:val="24"/>
        </w:rPr>
        <w:t>eather-</w:t>
      </w:r>
    </w:p>
    <w:p w14:paraId="2E4C8B33" w14:textId="77777777" w:rsidR="004D70B3" w:rsidRDefault="00000000">
      <w:pPr>
        <w:numPr>
          <w:ilvl w:val="0"/>
          <w:numId w:val="16"/>
        </w:numPr>
        <w:tabs>
          <w:tab w:val="clear" w:pos="1140"/>
          <w:tab w:val="left" w:pos="720"/>
        </w:tabs>
        <w:ind w:left="150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Clear, Few clouds, Partly cloudy, Partly cloudy</w:t>
      </w:r>
    </w:p>
    <w:p w14:paraId="4984F9B2" w14:textId="77777777" w:rsidR="004D70B3" w:rsidRDefault="00000000">
      <w:pPr>
        <w:numPr>
          <w:ilvl w:val="0"/>
          <w:numId w:val="16"/>
        </w:numPr>
        <w:tabs>
          <w:tab w:val="clear" w:pos="1140"/>
          <w:tab w:val="left" w:pos="720"/>
        </w:tabs>
        <w:ind w:left="150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Mist + Cloudy, Mist + Broken clouds, Mist + Few clouds, Mist</w:t>
      </w:r>
    </w:p>
    <w:p w14:paraId="0D6BF729" w14:textId="77777777" w:rsidR="004D70B3" w:rsidRDefault="00000000">
      <w:pPr>
        <w:numPr>
          <w:ilvl w:val="0"/>
          <w:numId w:val="16"/>
        </w:numPr>
        <w:tabs>
          <w:tab w:val="clear" w:pos="1140"/>
          <w:tab w:val="left" w:pos="720"/>
        </w:tabs>
        <w:ind w:left="150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Light Snow, Light Rain + Thunderstorm + Scattered clouds, Light Rain + Scattered clouds</w:t>
      </w:r>
    </w:p>
    <w:p w14:paraId="01F59D0A" w14:textId="77777777" w:rsidR="004D70B3" w:rsidRDefault="00000000">
      <w:pPr>
        <w:numPr>
          <w:ilvl w:val="0"/>
          <w:numId w:val="16"/>
        </w:numPr>
        <w:tabs>
          <w:tab w:val="clear" w:pos="1140"/>
          <w:tab w:val="left" w:pos="720"/>
        </w:tabs>
        <w:ind w:left="1500"/>
        <w:textAlignment w:val="baseline"/>
        <w:rPr>
          <w:rFonts w:ascii="Times New Roman" w:hAnsi="Times New Roman" w:cs="Times New Roman"/>
          <w:spacing w:val="2"/>
          <w:sz w:val="24"/>
          <w:szCs w:val="24"/>
        </w:rPr>
      </w:pPr>
      <w:r>
        <w:rPr>
          <w:rFonts w:ascii="Times New Roman" w:hAnsi="Times New Roman" w:cs="Times New Roman"/>
          <w:spacing w:val="2"/>
          <w:sz w:val="24"/>
          <w:szCs w:val="24"/>
        </w:rPr>
        <w:t>Heavy Rain + Ice Pallets + Thunderstorm + Mist, Snow + Fog</w:t>
      </w:r>
    </w:p>
    <w:p w14:paraId="46964480" w14:textId="77777777" w:rsidR="004D70B3" w:rsidRDefault="00000000">
      <w:pPr>
        <w:ind w:left="0" w:firstLine="0"/>
        <w:rPr>
          <w:rFonts w:ascii="Times New Roman" w:hAnsi="Times New Roman" w:cs="Times New Roman"/>
          <w:b/>
          <w:bCs/>
          <w:spacing w:val="2"/>
          <w:sz w:val="24"/>
          <w:szCs w:val="24"/>
          <w:lang w:val="en-IN"/>
        </w:rPr>
      </w:pPr>
      <w:r>
        <w:rPr>
          <w:rFonts w:ascii="Times New Roman" w:hAnsi="Times New Roman" w:cs="Times New Roman"/>
          <w:b/>
          <w:bCs/>
          <w:spacing w:val="2"/>
          <w:sz w:val="24"/>
          <w:szCs w:val="24"/>
          <w:lang w:val="en-IN"/>
        </w:rPr>
        <w:tab/>
      </w:r>
    </w:p>
    <w:p w14:paraId="0DCEC15D" w14:textId="77777777" w:rsidR="004D70B3" w:rsidRDefault="00000000">
      <w:pPr>
        <w:pStyle w:val="NormalWeb"/>
        <w:textAlignment w:val="baseline"/>
        <w:rPr>
          <w:rFonts w:ascii="Times New Roman" w:hAnsi="Times New Roman" w:cs="Times New Roman"/>
          <w:spacing w:val="2"/>
        </w:rPr>
      </w:pPr>
      <w:r>
        <w:rPr>
          <w:rFonts w:ascii="Times New Roman" w:hAnsi="Times New Roman" w:cs="Times New Roman"/>
          <w:spacing w:val="2"/>
          <w:lang w:val="en-IN"/>
        </w:rPr>
        <w:tab/>
      </w:r>
      <w:r>
        <w:rPr>
          <w:rStyle w:val="Strong"/>
          <w:rFonts w:ascii="Times New Roman" w:hAnsi="Times New Roman" w:cs="Times New Roman"/>
          <w:spacing w:val="2"/>
        </w:rPr>
        <w:tab/>
      </w:r>
      <w:r>
        <w:rPr>
          <w:rStyle w:val="Strong"/>
          <w:rFonts w:ascii="Times New Roman" w:hAnsi="Times New Roman" w:cs="Times New Roman"/>
          <w:b w:val="0"/>
          <w:bCs w:val="0"/>
          <w:spacing w:val="2"/>
        </w:rPr>
        <w:t>casual</w:t>
      </w:r>
      <w:r>
        <w:rPr>
          <w:rStyle w:val="Strong"/>
          <w:rFonts w:ascii="Times New Roman" w:hAnsi="Times New Roman" w:cs="Times New Roman"/>
          <w:spacing w:val="2"/>
        </w:rPr>
        <w:t> </w:t>
      </w:r>
      <w:r>
        <w:rPr>
          <w:rFonts w:ascii="Times New Roman" w:hAnsi="Times New Roman" w:cs="Times New Roman"/>
          <w:spacing w:val="2"/>
        </w:rPr>
        <w:t>– number of non-registered user rentals initiated.</w:t>
      </w:r>
    </w:p>
    <w:p w14:paraId="4FDCD59D" w14:textId="77777777" w:rsidR="004D70B3" w:rsidRDefault="00000000">
      <w:pPr>
        <w:pStyle w:val="NormalWeb"/>
        <w:textAlignment w:val="baseline"/>
        <w:rPr>
          <w:rFonts w:ascii="Times New Roman" w:hAnsi="Times New Roman" w:cs="Times New Roman"/>
          <w:spacing w:val="2"/>
        </w:rPr>
      </w:pPr>
      <w:r>
        <w:rPr>
          <w:rFonts w:ascii="Times New Roman" w:hAnsi="Times New Roman" w:cs="Times New Roman"/>
          <w:spacing w:val="2"/>
        </w:rPr>
        <w:br/>
      </w:r>
      <w:r>
        <w:rPr>
          <w:rStyle w:val="Strong"/>
          <w:rFonts w:ascii="Times New Roman" w:hAnsi="Times New Roman" w:cs="Times New Roman"/>
          <w:spacing w:val="2"/>
        </w:rPr>
        <w:tab/>
      </w:r>
      <w:r>
        <w:rPr>
          <w:rStyle w:val="Strong"/>
          <w:rFonts w:ascii="Times New Roman" w:hAnsi="Times New Roman" w:cs="Times New Roman"/>
          <w:b w:val="0"/>
          <w:bCs w:val="0"/>
          <w:spacing w:val="2"/>
        </w:rPr>
        <w:t>registered</w:t>
      </w:r>
      <w:r>
        <w:rPr>
          <w:rStyle w:val="Strong"/>
          <w:rFonts w:ascii="Times New Roman" w:hAnsi="Times New Roman" w:cs="Times New Roman"/>
          <w:spacing w:val="2"/>
        </w:rPr>
        <w:t> </w:t>
      </w:r>
      <w:r>
        <w:rPr>
          <w:rFonts w:ascii="Times New Roman" w:hAnsi="Times New Roman" w:cs="Times New Roman"/>
          <w:spacing w:val="2"/>
        </w:rPr>
        <w:t>– number of registered user rentals initiated.</w:t>
      </w:r>
    </w:p>
    <w:p w14:paraId="65FBD727" w14:textId="77777777" w:rsidR="004D70B3" w:rsidRDefault="00000000">
      <w:pPr>
        <w:pStyle w:val="NormalWeb"/>
        <w:textAlignment w:val="baseline"/>
        <w:rPr>
          <w:rFonts w:ascii="Times New Roman" w:hAnsi="Times New Roman" w:cs="Times New Roman"/>
          <w:spacing w:val="2"/>
        </w:rPr>
      </w:pPr>
      <w:r>
        <w:rPr>
          <w:rFonts w:ascii="Times New Roman" w:hAnsi="Times New Roman" w:cs="Times New Roman"/>
          <w:spacing w:val="2"/>
        </w:rPr>
        <w:br/>
      </w:r>
      <w:r>
        <w:rPr>
          <w:rStyle w:val="Strong"/>
          <w:rFonts w:ascii="Times New Roman" w:hAnsi="Times New Roman" w:cs="Times New Roman"/>
          <w:spacing w:val="2"/>
        </w:rPr>
        <w:tab/>
      </w:r>
      <w:r>
        <w:rPr>
          <w:rStyle w:val="Strong"/>
          <w:rFonts w:ascii="Times New Roman" w:hAnsi="Times New Roman" w:cs="Times New Roman"/>
          <w:b w:val="0"/>
          <w:bCs w:val="0"/>
          <w:spacing w:val="2"/>
        </w:rPr>
        <w:t>count</w:t>
      </w:r>
      <w:r>
        <w:rPr>
          <w:rStyle w:val="Strong"/>
          <w:rFonts w:ascii="Times New Roman" w:hAnsi="Times New Roman" w:cs="Times New Roman"/>
          <w:spacing w:val="2"/>
        </w:rPr>
        <w:t> </w:t>
      </w:r>
      <w:r>
        <w:rPr>
          <w:rFonts w:ascii="Times New Roman" w:hAnsi="Times New Roman" w:cs="Times New Roman"/>
          <w:spacing w:val="2"/>
        </w:rPr>
        <w:t>– number of ride request raised on the app for that hour.</w:t>
      </w:r>
    </w:p>
    <w:p w14:paraId="0979DB52" w14:textId="77777777" w:rsidR="004D70B3" w:rsidRDefault="004D70B3">
      <w:pPr>
        <w:pStyle w:val="NormalWeb"/>
        <w:textAlignment w:val="baseline"/>
        <w:rPr>
          <w:rFonts w:ascii="Times New Roman" w:hAnsi="Times New Roman" w:cs="Times New Roman"/>
          <w:spacing w:val="2"/>
        </w:rPr>
      </w:pPr>
    </w:p>
    <w:p w14:paraId="22DF9EB3" w14:textId="77777777" w:rsidR="004D70B3" w:rsidRDefault="00000000">
      <w:pPr>
        <w:pStyle w:val="NormalWeb"/>
        <w:textAlignment w:val="baseline"/>
        <w:outlineLvl w:val="1"/>
        <w:rPr>
          <w:rFonts w:ascii="Times New Roman" w:hAnsi="Times New Roman" w:cs="Times New Roman"/>
          <w:b/>
          <w:bCs/>
          <w:spacing w:val="2"/>
          <w:lang w:val="en-IN"/>
        </w:rPr>
      </w:pPr>
      <w:bookmarkStart w:id="17" w:name="_Toc6220"/>
      <w:r>
        <w:rPr>
          <w:rFonts w:ascii="Times New Roman" w:hAnsi="Times New Roman" w:cs="Times New Roman"/>
          <w:b/>
          <w:bCs/>
          <w:spacing w:val="2"/>
          <w:lang w:val="en-IN"/>
        </w:rPr>
        <w:t>Data Preparation</w:t>
      </w:r>
      <w:bookmarkEnd w:id="17"/>
    </w:p>
    <w:p w14:paraId="77D7FE8F" w14:textId="77777777" w:rsidR="004D70B3" w:rsidRDefault="00000000">
      <w:pPr>
        <w:pStyle w:val="NormalWeb"/>
        <w:ind w:left="745" w:hangingChars="308" w:hanging="745"/>
        <w:textAlignment w:val="baseline"/>
        <w:rPr>
          <w:rFonts w:ascii="Times New Roman" w:hAnsi="Times New Roman"/>
          <w:spacing w:val="2"/>
          <w:lang w:val="en-IN"/>
        </w:rPr>
      </w:pPr>
      <w:r>
        <w:rPr>
          <w:rFonts w:ascii="Times New Roman" w:hAnsi="Times New Roman" w:cs="Times New Roman"/>
          <w:spacing w:val="2"/>
          <w:lang w:val="en-IN"/>
        </w:rPr>
        <w:tab/>
      </w:r>
      <w:r>
        <w:rPr>
          <w:rFonts w:ascii="Times New Roman" w:hAnsi="Times New Roman"/>
          <w:spacing w:val="2"/>
          <w:lang w:val="en-IN"/>
        </w:rPr>
        <w:t>There are times when multiple features are provided in the same feature or we must derive some features from the existing ones. We will also try to include some extra features in our dataset so, that we can derive some interesting insights from the data we have. Also, if the features derived are meaningful then they become a deciding factor in increasing the model’s accuracy significantly.</w:t>
      </w:r>
    </w:p>
    <w:p w14:paraId="344DA35E" w14:textId="77777777" w:rsidR="004D70B3" w:rsidRDefault="004D70B3">
      <w:pPr>
        <w:pStyle w:val="NormalWeb"/>
        <w:textAlignment w:val="baseline"/>
        <w:rPr>
          <w:rFonts w:ascii="Times New Roman" w:hAnsi="Times New Roman"/>
          <w:spacing w:val="2"/>
          <w:lang w:val="en-IN"/>
        </w:rPr>
      </w:pPr>
    </w:p>
    <w:p w14:paraId="21812AE3" w14:textId="77777777" w:rsidR="004D70B3" w:rsidRDefault="00000000">
      <w:pPr>
        <w:ind w:left="0" w:firstLine="0"/>
        <w:outlineLvl w:val="1"/>
        <w:rPr>
          <w:rFonts w:ascii="Times New Roman" w:hAnsi="Times New Roman"/>
          <w:b/>
          <w:bCs/>
          <w:spacing w:val="2"/>
          <w:sz w:val="24"/>
          <w:szCs w:val="24"/>
          <w:lang w:val="en-IN"/>
        </w:rPr>
      </w:pPr>
      <w:bookmarkStart w:id="18" w:name="_Toc5246"/>
      <w:r>
        <w:rPr>
          <w:rFonts w:ascii="Times New Roman" w:hAnsi="Times New Roman"/>
          <w:b/>
          <w:bCs/>
          <w:spacing w:val="2"/>
          <w:sz w:val="24"/>
          <w:szCs w:val="24"/>
          <w:lang w:val="en-IN"/>
        </w:rPr>
        <w:t>Exploratory Data Analysis</w:t>
      </w:r>
      <w:bookmarkEnd w:id="18"/>
    </w:p>
    <w:p w14:paraId="735702DB" w14:textId="77777777" w:rsidR="004D70B3" w:rsidRDefault="00000000">
      <w:pPr>
        <w:ind w:left="0" w:firstLine="0"/>
        <w:rPr>
          <w:rFonts w:ascii="Times New Roman" w:hAnsi="Times New Roman"/>
          <w:spacing w:val="2"/>
          <w:sz w:val="24"/>
          <w:szCs w:val="24"/>
          <w:lang w:val="en-IN"/>
        </w:rPr>
      </w:pPr>
      <w:r>
        <w:rPr>
          <w:rFonts w:ascii="Times New Roman" w:hAnsi="Times New Roman" w:cs="Times New Roman"/>
          <w:spacing w:val="2"/>
          <w:sz w:val="24"/>
          <w:szCs w:val="24"/>
          <w:lang w:val="en-IN"/>
        </w:rPr>
        <w:tab/>
      </w:r>
      <w:r>
        <w:rPr>
          <w:rFonts w:ascii="Times New Roman" w:hAnsi="Times New Roman"/>
          <w:spacing w:val="2"/>
          <w:sz w:val="24"/>
          <w:szCs w:val="24"/>
          <w:lang w:val="en-IN"/>
        </w:rPr>
        <w:t xml:space="preserve">EDA is an approach to analysing the data using visual techniques. It is used </w:t>
      </w:r>
      <w:r>
        <w:rPr>
          <w:rFonts w:ascii="Times New Roman" w:hAnsi="Times New Roman"/>
          <w:spacing w:val="2"/>
          <w:sz w:val="24"/>
          <w:szCs w:val="24"/>
          <w:lang w:val="en-IN"/>
        </w:rPr>
        <w:tab/>
        <w:t xml:space="preserve">to discover trends, and patterns, or to check assumptions with the help of </w:t>
      </w:r>
      <w:r>
        <w:rPr>
          <w:rFonts w:ascii="Times New Roman" w:hAnsi="Times New Roman"/>
          <w:spacing w:val="2"/>
          <w:sz w:val="24"/>
          <w:szCs w:val="24"/>
          <w:lang w:val="en-IN"/>
        </w:rPr>
        <w:tab/>
        <w:t xml:space="preserve">statistical summaries and graphical representations. We will add some </w:t>
      </w:r>
      <w:r>
        <w:rPr>
          <w:rFonts w:ascii="Times New Roman" w:hAnsi="Times New Roman"/>
          <w:spacing w:val="2"/>
          <w:sz w:val="24"/>
          <w:szCs w:val="24"/>
          <w:lang w:val="en-IN"/>
        </w:rPr>
        <w:tab/>
        <w:t xml:space="preserve">features to our dataset using some assumptions. And will also check what are </w:t>
      </w:r>
      <w:r>
        <w:rPr>
          <w:rFonts w:ascii="Times New Roman" w:hAnsi="Times New Roman"/>
          <w:spacing w:val="2"/>
          <w:sz w:val="24"/>
          <w:szCs w:val="24"/>
          <w:lang w:val="en-IN"/>
        </w:rPr>
        <w:tab/>
        <w:t>the relations between different features with the target feature.</w:t>
      </w:r>
    </w:p>
    <w:p w14:paraId="6C1574D5" w14:textId="77777777" w:rsidR="004D70B3" w:rsidRDefault="004D70B3">
      <w:pPr>
        <w:ind w:left="0" w:firstLine="0"/>
        <w:rPr>
          <w:rFonts w:ascii="Times New Roman" w:hAnsi="Times New Roman"/>
          <w:spacing w:val="2"/>
          <w:sz w:val="24"/>
          <w:szCs w:val="24"/>
          <w:lang w:val="en-IN"/>
        </w:rPr>
      </w:pPr>
    </w:p>
    <w:p w14:paraId="0E2FF12A" w14:textId="77777777" w:rsidR="004D70B3" w:rsidRDefault="00000000">
      <w:pPr>
        <w:ind w:left="0" w:firstLine="0"/>
        <w:outlineLvl w:val="1"/>
        <w:rPr>
          <w:rFonts w:ascii="Times New Roman" w:hAnsi="Times New Roman"/>
          <w:b/>
          <w:bCs/>
          <w:spacing w:val="2"/>
          <w:sz w:val="24"/>
          <w:szCs w:val="24"/>
          <w:lang w:val="en-IN"/>
        </w:rPr>
      </w:pPr>
      <w:bookmarkStart w:id="19" w:name="_Toc2682"/>
      <w:r>
        <w:rPr>
          <w:rFonts w:ascii="Times New Roman" w:hAnsi="Times New Roman"/>
          <w:b/>
          <w:bCs/>
          <w:spacing w:val="2"/>
          <w:sz w:val="24"/>
          <w:szCs w:val="24"/>
          <w:lang w:val="en-IN"/>
        </w:rPr>
        <w:t>Model Training</w:t>
      </w:r>
      <w:bookmarkEnd w:id="19"/>
      <w:r>
        <w:rPr>
          <w:rFonts w:ascii="Times New Roman" w:hAnsi="Times New Roman"/>
          <w:b/>
          <w:bCs/>
          <w:spacing w:val="2"/>
          <w:sz w:val="24"/>
          <w:szCs w:val="24"/>
          <w:lang w:val="en-IN"/>
        </w:rPr>
        <w:t xml:space="preserve"> </w:t>
      </w:r>
    </w:p>
    <w:p w14:paraId="60438D61" w14:textId="77777777" w:rsidR="004D70B3" w:rsidRDefault="00000000">
      <w:pPr>
        <w:ind w:left="0" w:firstLine="0"/>
        <w:rPr>
          <w:rFonts w:ascii="Times New Roman" w:hAnsi="Times New Roman"/>
          <w:spacing w:val="2"/>
          <w:sz w:val="24"/>
          <w:szCs w:val="24"/>
          <w:lang w:val="en-IN"/>
        </w:rPr>
      </w:pPr>
      <w:r>
        <w:rPr>
          <w:rFonts w:ascii="Times New Roman" w:hAnsi="Times New Roman"/>
          <w:b/>
          <w:bCs/>
          <w:spacing w:val="2"/>
          <w:sz w:val="24"/>
          <w:szCs w:val="24"/>
          <w:lang w:val="en-IN"/>
        </w:rPr>
        <w:tab/>
      </w:r>
      <w:r>
        <w:rPr>
          <w:rFonts w:ascii="Times New Roman" w:hAnsi="Times New Roman"/>
          <w:spacing w:val="2"/>
          <w:sz w:val="24"/>
          <w:szCs w:val="24"/>
          <w:lang w:val="en-IN"/>
        </w:rPr>
        <w:t xml:space="preserve">Will separate the features and target variables and split them into training </w:t>
      </w:r>
      <w:r>
        <w:rPr>
          <w:rFonts w:ascii="Times New Roman" w:hAnsi="Times New Roman"/>
          <w:spacing w:val="2"/>
          <w:sz w:val="24"/>
          <w:szCs w:val="24"/>
          <w:lang w:val="en-IN"/>
        </w:rPr>
        <w:tab/>
        <w:t xml:space="preserve">and the testing data by using which I will select the model which is </w:t>
      </w:r>
      <w:r>
        <w:rPr>
          <w:rFonts w:ascii="Times New Roman" w:hAnsi="Times New Roman"/>
          <w:spacing w:val="2"/>
          <w:sz w:val="24"/>
          <w:szCs w:val="24"/>
          <w:lang w:val="en-IN"/>
        </w:rPr>
        <w:tab/>
        <w:t>performing best on the validation data.</w:t>
      </w:r>
    </w:p>
    <w:p w14:paraId="1A93BA20" w14:textId="77777777" w:rsidR="004D70B3" w:rsidRDefault="004D70B3">
      <w:pPr>
        <w:ind w:left="0" w:firstLine="0"/>
        <w:rPr>
          <w:rFonts w:ascii="Times New Roman" w:hAnsi="Times New Roman"/>
          <w:spacing w:val="2"/>
          <w:sz w:val="24"/>
          <w:szCs w:val="24"/>
          <w:lang w:val="en-IN"/>
        </w:rPr>
      </w:pPr>
    </w:p>
    <w:p w14:paraId="30582914" w14:textId="77777777" w:rsidR="004D70B3" w:rsidRDefault="00000000">
      <w:pPr>
        <w:ind w:left="0" w:firstLine="720"/>
        <w:rPr>
          <w:rFonts w:ascii="Times New Roman" w:hAnsi="Times New Roman"/>
          <w:spacing w:val="2"/>
          <w:sz w:val="24"/>
          <w:szCs w:val="24"/>
          <w:lang w:val="en-IN"/>
        </w:rPr>
      </w:pPr>
      <w:r>
        <w:rPr>
          <w:rFonts w:ascii="Times New Roman" w:hAnsi="Times New Roman"/>
          <w:spacing w:val="2"/>
          <w:sz w:val="24"/>
          <w:szCs w:val="24"/>
          <w:lang w:val="en-IN"/>
        </w:rPr>
        <w:lastRenderedPageBreak/>
        <w:t xml:space="preserve">I will split the data into training and validation data also the normalization of </w:t>
      </w:r>
      <w:r>
        <w:rPr>
          <w:rFonts w:ascii="Times New Roman" w:hAnsi="Times New Roman"/>
          <w:spacing w:val="2"/>
          <w:sz w:val="24"/>
          <w:szCs w:val="24"/>
          <w:lang w:val="en-IN"/>
        </w:rPr>
        <w:tab/>
        <w:t xml:space="preserve">the data will be done. I will train some state-of-the-art machine learning </w:t>
      </w:r>
      <w:r>
        <w:rPr>
          <w:rFonts w:ascii="Times New Roman" w:hAnsi="Times New Roman"/>
          <w:spacing w:val="2"/>
          <w:sz w:val="24"/>
          <w:szCs w:val="24"/>
          <w:lang w:val="en-IN"/>
        </w:rPr>
        <w:tab/>
        <w:t>models and select the best out of them using the validation dataset.</w:t>
      </w:r>
    </w:p>
    <w:p w14:paraId="412CBABC" w14:textId="77777777" w:rsidR="004D70B3" w:rsidRDefault="004D70B3">
      <w:pPr>
        <w:ind w:left="0" w:firstLine="0"/>
        <w:outlineLvl w:val="0"/>
        <w:rPr>
          <w:rFonts w:ascii="Times New Roman" w:hAnsi="Times New Roman"/>
          <w:b/>
          <w:bCs/>
          <w:spacing w:val="2"/>
          <w:sz w:val="32"/>
          <w:szCs w:val="32"/>
          <w:lang w:val="en-IN"/>
        </w:rPr>
      </w:pPr>
      <w:bookmarkStart w:id="20" w:name="_Toc3779"/>
    </w:p>
    <w:p w14:paraId="6C04894C" w14:textId="77777777" w:rsidR="004D70B3" w:rsidRDefault="004D70B3">
      <w:pPr>
        <w:ind w:left="0" w:firstLine="0"/>
        <w:outlineLvl w:val="0"/>
        <w:rPr>
          <w:rFonts w:ascii="Times New Roman" w:hAnsi="Times New Roman"/>
          <w:b/>
          <w:bCs/>
          <w:spacing w:val="2"/>
          <w:sz w:val="32"/>
          <w:szCs w:val="32"/>
          <w:lang w:val="en-IN"/>
        </w:rPr>
      </w:pPr>
    </w:p>
    <w:p w14:paraId="051421FF" w14:textId="77777777" w:rsidR="004D70B3" w:rsidRDefault="004D70B3">
      <w:pPr>
        <w:ind w:left="0" w:firstLine="0"/>
        <w:outlineLvl w:val="0"/>
        <w:rPr>
          <w:rFonts w:ascii="Times New Roman" w:hAnsi="Times New Roman"/>
          <w:b/>
          <w:bCs/>
          <w:spacing w:val="2"/>
          <w:sz w:val="32"/>
          <w:szCs w:val="32"/>
          <w:lang w:val="en-IN"/>
        </w:rPr>
      </w:pPr>
    </w:p>
    <w:p w14:paraId="7068F100" w14:textId="77777777" w:rsidR="004D70B3" w:rsidRDefault="00000000">
      <w:pPr>
        <w:ind w:left="0" w:firstLine="0"/>
        <w:outlineLvl w:val="0"/>
        <w:rPr>
          <w:rFonts w:ascii="Times New Roman" w:hAnsi="Times New Roman"/>
          <w:b/>
          <w:bCs/>
          <w:spacing w:val="2"/>
          <w:sz w:val="32"/>
          <w:szCs w:val="32"/>
          <w:lang w:val="en-IN"/>
        </w:rPr>
      </w:pPr>
      <w:r>
        <w:rPr>
          <w:rFonts w:ascii="Times New Roman" w:hAnsi="Times New Roman"/>
          <w:b/>
          <w:bCs/>
          <w:spacing w:val="2"/>
          <w:sz w:val="32"/>
          <w:szCs w:val="32"/>
          <w:lang w:val="en-IN"/>
        </w:rPr>
        <w:t>DISCUSSION</w:t>
      </w:r>
      <w:bookmarkEnd w:id="20"/>
    </w:p>
    <w:p w14:paraId="04F28424" w14:textId="77777777" w:rsidR="004D70B3" w:rsidRDefault="004D70B3">
      <w:pPr>
        <w:ind w:left="0" w:firstLine="0"/>
        <w:rPr>
          <w:rFonts w:ascii="Times New Roman" w:hAnsi="Times New Roman"/>
          <w:b/>
          <w:bCs/>
          <w:spacing w:val="2"/>
          <w:sz w:val="32"/>
          <w:szCs w:val="32"/>
          <w:lang w:val="en-IN"/>
        </w:rPr>
      </w:pPr>
    </w:p>
    <w:p w14:paraId="66C4055C" w14:textId="77777777" w:rsidR="004D70B3" w:rsidRDefault="004D70B3">
      <w:pPr>
        <w:ind w:left="0" w:firstLine="0"/>
        <w:rPr>
          <w:rFonts w:ascii="Times New Roman" w:hAnsi="Times New Roman"/>
          <w:b/>
          <w:bCs/>
          <w:spacing w:val="2"/>
          <w:sz w:val="32"/>
          <w:szCs w:val="32"/>
          <w:lang w:val="en-IN"/>
        </w:rPr>
      </w:pPr>
    </w:p>
    <w:p w14:paraId="090E81AD" w14:textId="77777777" w:rsidR="004D70B3" w:rsidRDefault="00000000">
      <w:pPr>
        <w:ind w:left="0" w:firstLine="0"/>
        <w:rPr>
          <w:rFonts w:ascii="Times New Roman" w:hAnsi="Times New Roman"/>
          <w:b/>
          <w:bCs/>
          <w:spacing w:val="2"/>
          <w:sz w:val="24"/>
          <w:szCs w:val="24"/>
          <w:lang w:val="en-IN"/>
        </w:rPr>
      </w:pPr>
      <w:r>
        <w:rPr>
          <w:rFonts w:ascii="Times New Roman" w:hAnsi="Times New Roman"/>
          <w:b/>
          <w:bCs/>
          <w:spacing w:val="2"/>
          <w:sz w:val="24"/>
          <w:szCs w:val="24"/>
          <w:lang w:val="en-IN"/>
        </w:rPr>
        <w:t>Error</w:t>
      </w:r>
    </w:p>
    <w:tbl>
      <w:tblPr>
        <w:tblStyle w:val="TableGrid"/>
        <w:tblW w:w="0" w:type="auto"/>
        <w:tblLook w:val="04A0" w:firstRow="1" w:lastRow="0" w:firstColumn="1" w:lastColumn="0" w:noHBand="0" w:noVBand="1"/>
      </w:tblPr>
      <w:tblGrid>
        <w:gridCol w:w="2840"/>
        <w:gridCol w:w="2841"/>
        <w:gridCol w:w="2841"/>
      </w:tblGrid>
      <w:tr w:rsidR="004D70B3" w14:paraId="6A3EC572" w14:textId="77777777">
        <w:tc>
          <w:tcPr>
            <w:tcW w:w="2840" w:type="dxa"/>
            <w:shd w:val="clear" w:color="auto" w:fill="C5E0B3" w:themeFill="accent6" w:themeFillTint="66"/>
          </w:tcPr>
          <w:p w14:paraId="0C9188DE" w14:textId="77777777" w:rsidR="004D70B3" w:rsidRDefault="004D70B3">
            <w:pPr>
              <w:ind w:left="0" w:firstLine="0"/>
              <w:rPr>
                <w:rFonts w:ascii="Times New Roman" w:hAnsi="Times New Roman"/>
                <w:b/>
                <w:bCs/>
                <w:spacing w:val="2"/>
                <w:sz w:val="24"/>
                <w:szCs w:val="24"/>
                <w:lang w:val="en-IN"/>
              </w:rPr>
            </w:pPr>
          </w:p>
        </w:tc>
        <w:tc>
          <w:tcPr>
            <w:tcW w:w="2841" w:type="dxa"/>
            <w:shd w:val="clear" w:color="auto" w:fill="C5E0B3" w:themeFill="accent6" w:themeFillTint="66"/>
          </w:tcPr>
          <w:p w14:paraId="463C56E8" w14:textId="77777777" w:rsidR="004D70B3" w:rsidRDefault="00000000">
            <w:pPr>
              <w:ind w:left="0" w:firstLine="0"/>
              <w:rPr>
                <w:rFonts w:ascii="Times New Roman" w:hAnsi="Times New Roman"/>
                <w:b/>
                <w:bCs/>
                <w:spacing w:val="2"/>
                <w:sz w:val="24"/>
                <w:szCs w:val="24"/>
                <w:lang w:val="en-IN"/>
              </w:rPr>
            </w:pPr>
            <w:r>
              <w:rPr>
                <w:rFonts w:ascii="Times New Roman" w:hAnsi="Times New Roman"/>
                <w:b/>
                <w:bCs/>
                <w:spacing w:val="2"/>
                <w:sz w:val="24"/>
                <w:szCs w:val="24"/>
                <w:lang w:val="en-IN"/>
              </w:rPr>
              <w:t>Training Error</w:t>
            </w:r>
          </w:p>
        </w:tc>
        <w:tc>
          <w:tcPr>
            <w:tcW w:w="2841" w:type="dxa"/>
            <w:shd w:val="clear" w:color="auto" w:fill="C5E0B3" w:themeFill="accent6" w:themeFillTint="66"/>
          </w:tcPr>
          <w:p w14:paraId="13DEED35" w14:textId="77777777" w:rsidR="004D70B3" w:rsidRDefault="00000000">
            <w:pPr>
              <w:ind w:left="0" w:firstLine="0"/>
              <w:rPr>
                <w:rFonts w:ascii="Times New Roman" w:hAnsi="Times New Roman"/>
                <w:b/>
                <w:bCs/>
                <w:spacing w:val="2"/>
                <w:sz w:val="24"/>
                <w:szCs w:val="24"/>
                <w:lang w:val="en-IN"/>
              </w:rPr>
            </w:pPr>
            <w:r>
              <w:rPr>
                <w:rFonts w:ascii="Times New Roman" w:hAnsi="Times New Roman"/>
                <w:b/>
                <w:bCs/>
                <w:spacing w:val="2"/>
                <w:sz w:val="24"/>
                <w:szCs w:val="24"/>
                <w:lang w:val="en-IN"/>
              </w:rPr>
              <w:t>Validation Error</w:t>
            </w:r>
          </w:p>
        </w:tc>
      </w:tr>
      <w:tr w:rsidR="004D70B3" w14:paraId="637A185F" w14:textId="77777777">
        <w:tc>
          <w:tcPr>
            <w:tcW w:w="2840" w:type="dxa"/>
            <w:shd w:val="clear" w:color="auto" w:fill="C5E0B3" w:themeFill="accent6" w:themeFillTint="66"/>
          </w:tcPr>
          <w:p w14:paraId="0529934A" w14:textId="77777777" w:rsidR="004D70B3" w:rsidRDefault="00000000">
            <w:pPr>
              <w:ind w:left="0" w:firstLine="0"/>
              <w:rPr>
                <w:rFonts w:ascii="Times New Roman" w:hAnsi="Times New Roman"/>
                <w:b/>
                <w:bCs/>
                <w:spacing w:val="2"/>
                <w:sz w:val="24"/>
                <w:szCs w:val="24"/>
                <w:lang w:val="en-IN"/>
              </w:rPr>
            </w:pPr>
            <w:r>
              <w:rPr>
                <w:rFonts w:ascii="Times New Roman" w:hAnsi="Times New Roman"/>
                <w:b/>
                <w:bCs/>
                <w:spacing w:val="2"/>
                <w:sz w:val="24"/>
                <w:szCs w:val="24"/>
                <w:lang w:val="en-IN"/>
              </w:rPr>
              <w:t>Linear Regression</w:t>
            </w:r>
          </w:p>
        </w:tc>
        <w:tc>
          <w:tcPr>
            <w:tcW w:w="2841" w:type="dxa"/>
          </w:tcPr>
          <w:p w14:paraId="27042E70"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20.54</w:t>
            </w:r>
          </w:p>
        </w:tc>
        <w:tc>
          <w:tcPr>
            <w:tcW w:w="2841" w:type="dxa"/>
          </w:tcPr>
          <w:p w14:paraId="66764D23"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20.03</w:t>
            </w:r>
          </w:p>
        </w:tc>
      </w:tr>
      <w:tr w:rsidR="004D70B3" w14:paraId="17F95435" w14:textId="77777777">
        <w:tc>
          <w:tcPr>
            <w:tcW w:w="2840" w:type="dxa"/>
            <w:shd w:val="clear" w:color="auto" w:fill="C5E0B3" w:themeFill="accent6" w:themeFillTint="66"/>
          </w:tcPr>
          <w:p w14:paraId="5E05DA7D" w14:textId="77777777" w:rsidR="004D70B3" w:rsidRDefault="00000000">
            <w:pPr>
              <w:ind w:left="0" w:firstLine="0"/>
              <w:rPr>
                <w:rFonts w:ascii="Times New Roman" w:hAnsi="Times New Roman"/>
                <w:b/>
                <w:bCs/>
                <w:spacing w:val="2"/>
                <w:sz w:val="24"/>
                <w:szCs w:val="24"/>
                <w:lang w:val="en-IN"/>
              </w:rPr>
            </w:pPr>
            <w:r>
              <w:rPr>
                <w:rFonts w:ascii="Times New Roman" w:hAnsi="Times New Roman"/>
                <w:b/>
                <w:bCs/>
                <w:spacing w:val="2"/>
                <w:sz w:val="24"/>
                <w:szCs w:val="24"/>
                <w:lang w:val="en-IN"/>
              </w:rPr>
              <w:t>Lasso</w:t>
            </w:r>
          </w:p>
        </w:tc>
        <w:tc>
          <w:tcPr>
            <w:tcW w:w="2841" w:type="dxa"/>
          </w:tcPr>
          <w:p w14:paraId="219BCF6B"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20.24</w:t>
            </w:r>
          </w:p>
        </w:tc>
        <w:tc>
          <w:tcPr>
            <w:tcW w:w="2841" w:type="dxa"/>
          </w:tcPr>
          <w:p w14:paraId="717105D3"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19.78</w:t>
            </w:r>
          </w:p>
        </w:tc>
      </w:tr>
      <w:tr w:rsidR="004D70B3" w14:paraId="789BEEBC" w14:textId="77777777">
        <w:tc>
          <w:tcPr>
            <w:tcW w:w="2840" w:type="dxa"/>
            <w:shd w:val="clear" w:color="auto" w:fill="C5E0B3" w:themeFill="accent6" w:themeFillTint="66"/>
          </w:tcPr>
          <w:p w14:paraId="5320461A" w14:textId="77777777" w:rsidR="004D70B3" w:rsidRDefault="00000000">
            <w:pPr>
              <w:ind w:left="0" w:firstLine="0"/>
              <w:rPr>
                <w:rFonts w:ascii="Times New Roman" w:hAnsi="Times New Roman"/>
                <w:b/>
                <w:bCs/>
                <w:spacing w:val="2"/>
                <w:sz w:val="24"/>
                <w:szCs w:val="24"/>
                <w:lang w:val="en-IN"/>
              </w:rPr>
            </w:pPr>
            <w:r>
              <w:rPr>
                <w:rFonts w:ascii="Times New Roman" w:hAnsi="Times New Roman"/>
                <w:b/>
                <w:bCs/>
                <w:spacing w:val="2"/>
                <w:sz w:val="24"/>
                <w:szCs w:val="24"/>
                <w:lang w:val="en-IN"/>
              </w:rPr>
              <w:t>RandomForestRegressor</w:t>
            </w:r>
          </w:p>
        </w:tc>
        <w:tc>
          <w:tcPr>
            <w:tcW w:w="2841" w:type="dxa"/>
          </w:tcPr>
          <w:p w14:paraId="182E2CEA"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3.00</w:t>
            </w:r>
          </w:p>
        </w:tc>
        <w:tc>
          <w:tcPr>
            <w:tcW w:w="2841" w:type="dxa"/>
          </w:tcPr>
          <w:p w14:paraId="3E7DBBD7"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7.79</w:t>
            </w:r>
          </w:p>
        </w:tc>
      </w:tr>
      <w:tr w:rsidR="004D70B3" w14:paraId="46EC6DA5" w14:textId="77777777">
        <w:tc>
          <w:tcPr>
            <w:tcW w:w="2840" w:type="dxa"/>
            <w:shd w:val="clear" w:color="auto" w:fill="C5E0B3" w:themeFill="accent6" w:themeFillTint="66"/>
          </w:tcPr>
          <w:p w14:paraId="11229504" w14:textId="77777777" w:rsidR="004D70B3" w:rsidRDefault="00000000">
            <w:pPr>
              <w:ind w:left="0" w:firstLine="0"/>
              <w:rPr>
                <w:rFonts w:ascii="Times New Roman" w:hAnsi="Times New Roman"/>
                <w:b/>
                <w:bCs/>
                <w:spacing w:val="2"/>
                <w:sz w:val="24"/>
                <w:szCs w:val="24"/>
                <w:lang w:val="en-IN"/>
              </w:rPr>
            </w:pPr>
            <w:r>
              <w:rPr>
                <w:rFonts w:ascii="Times New Roman" w:hAnsi="Times New Roman"/>
                <w:b/>
                <w:bCs/>
                <w:spacing w:val="2"/>
                <w:sz w:val="24"/>
                <w:szCs w:val="24"/>
                <w:lang w:val="en-IN"/>
              </w:rPr>
              <w:t>Ridge</w:t>
            </w:r>
          </w:p>
        </w:tc>
        <w:tc>
          <w:tcPr>
            <w:tcW w:w="2841" w:type="dxa"/>
          </w:tcPr>
          <w:p w14:paraId="76BB7186"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20.64</w:t>
            </w:r>
          </w:p>
        </w:tc>
        <w:tc>
          <w:tcPr>
            <w:tcW w:w="2841" w:type="dxa"/>
          </w:tcPr>
          <w:p w14:paraId="0FFF0EEE"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20.14</w:t>
            </w:r>
          </w:p>
        </w:tc>
      </w:tr>
    </w:tbl>
    <w:p w14:paraId="77371AB8" w14:textId="77777777" w:rsidR="004D70B3" w:rsidRDefault="004D70B3">
      <w:pPr>
        <w:ind w:left="0" w:firstLine="0"/>
        <w:rPr>
          <w:rFonts w:ascii="Times New Roman" w:hAnsi="Times New Roman"/>
          <w:b/>
          <w:bCs/>
          <w:spacing w:val="2"/>
          <w:sz w:val="24"/>
          <w:szCs w:val="24"/>
          <w:lang w:val="en-IN"/>
        </w:rPr>
      </w:pPr>
    </w:p>
    <w:p w14:paraId="18090580" w14:textId="77777777" w:rsidR="004D70B3" w:rsidRDefault="00000000">
      <w:pPr>
        <w:ind w:left="0" w:firstLine="0"/>
        <w:rPr>
          <w:rFonts w:ascii="Times New Roman" w:hAnsi="Times New Roman"/>
          <w:b/>
          <w:bCs/>
          <w:spacing w:val="2"/>
          <w:sz w:val="24"/>
          <w:szCs w:val="24"/>
          <w:lang w:val="en-IN"/>
        </w:rPr>
      </w:pPr>
      <w:r>
        <w:rPr>
          <w:rFonts w:ascii="Times New Roman" w:hAnsi="Times New Roman"/>
          <w:b/>
          <w:bCs/>
          <w:noProof/>
          <w:spacing w:val="2"/>
          <w:sz w:val="24"/>
          <w:szCs w:val="24"/>
          <w:lang w:val="en-IN"/>
        </w:rPr>
        <w:drawing>
          <wp:inline distT="0" distB="0" distL="114300" distR="114300" wp14:anchorId="43DCBADD" wp14:editId="05F97C91">
            <wp:extent cx="5270500" cy="2880995"/>
            <wp:effectExtent l="0" t="0" r="2540" b="14605"/>
            <wp:docPr id="2" name="Picture 2" descr="WhatsApp Image 2024-04-09 at 21.05.50_2d36ff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4-09 at 21.05.50_2d36ff35"/>
                    <pic:cNvPicPr>
                      <a:picLocks noChangeAspect="1"/>
                    </pic:cNvPicPr>
                  </pic:nvPicPr>
                  <pic:blipFill>
                    <a:blip r:embed="rId16"/>
                    <a:stretch>
                      <a:fillRect/>
                    </a:stretch>
                  </pic:blipFill>
                  <pic:spPr>
                    <a:xfrm>
                      <a:off x="0" y="0"/>
                      <a:ext cx="5270500" cy="2880995"/>
                    </a:xfrm>
                    <a:prstGeom prst="rect">
                      <a:avLst/>
                    </a:prstGeom>
                  </pic:spPr>
                </pic:pic>
              </a:graphicData>
            </a:graphic>
          </wp:inline>
        </w:drawing>
      </w:r>
    </w:p>
    <w:p w14:paraId="2D24AE55" w14:textId="77777777" w:rsidR="004D70B3" w:rsidRDefault="004D70B3">
      <w:pPr>
        <w:ind w:left="0" w:firstLine="0"/>
        <w:rPr>
          <w:rFonts w:ascii="Times New Roman" w:hAnsi="Times New Roman"/>
          <w:b/>
          <w:bCs/>
          <w:spacing w:val="2"/>
          <w:sz w:val="24"/>
          <w:szCs w:val="24"/>
          <w:lang w:val="en-IN"/>
        </w:rPr>
      </w:pPr>
    </w:p>
    <w:p w14:paraId="7340BA82" w14:textId="77777777" w:rsidR="004D70B3" w:rsidRDefault="00000000">
      <w:pPr>
        <w:ind w:left="0" w:firstLine="0"/>
        <w:rPr>
          <w:rFonts w:ascii="Times New Roman" w:hAnsi="Times New Roman"/>
          <w:spacing w:val="2"/>
          <w:sz w:val="24"/>
          <w:szCs w:val="24"/>
          <w:lang w:val="en-IN"/>
        </w:rPr>
      </w:pPr>
      <w:r>
        <w:rPr>
          <w:rFonts w:ascii="Times New Roman" w:hAnsi="Times New Roman"/>
          <w:spacing w:val="2"/>
          <w:sz w:val="24"/>
          <w:szCs w:val="24"/>
          <w:lang w:val="en-IN"/>
        </w:rPr>
        <w:t>As we can see Random Forest Regressor has the lowest Training and Validation Error.</w:t>
      </w:r>
    </w:p>
    <w:p w14:paraId="153FFFF2" w14:textId="77777777" w:rsidR="004D70B3" w:rsidRDefault="004D70B3">
      <w:pPr>
        <w:ind w:left="0" w:firstLine="0"/>
        <w:rPr>
          <w:rFonts w:ascii="Times New Roman" w:hAnsi="Times New Roman"/>
          <w:spacing w:val="2"/>
          <w:sz w:val="24"/>
          <w:szCs w:val="24"/>
          <w:lang w:val="en-IN"/>
        </w:rPr>
      </w:pPr>
    </w:p>
    <w:p w14:paraId="534A9DFC" w14:textId="77777777" w:rsidR="004D70B3" w:rsidRDefault="004D70B3">
      <w:pPr>
        <w:ind w:left="0" w:firstLine="0"/>
        <w:rPr>
          <w:rFonts w:ascii="Times New Roman" w:hAnsi="Times New Roman"/>
          <w:spacing w:val="2"/>
          <w:sz w:val="24"/>
          <w:szCs w:val="24"/>
          <w:lang w:val="en-IN"/>
        </w:rPr>
      </w:pPr>
    </w:p>
    <w:p w14:paraId="709BB9CA" w14:textId="77777777" w:rsidR="004D70B3" w:rsidRDefault="004D70B3">
      <w:pPr>
        <w:ind w:left="0" w:firstLine="0"/>
        <w:rPr>
          <w:rFonts w:ascii="Times New Roman" w:hAnsi="Times New Roman"/>
          <w:spacing w:val="2"/>
          <w:sz w:val="24"/>
          <w:szCs w:val="24"/>
          <w:lang w:val="en-IN"/>
        </w:rPr>
      </w:pPr>
    </w:p>
    <w:p w14:paraId="21337425" w14:textId="77777777" w:rsidR="004D70B3" w:rsidRDefault="004D70B3">
      <w:pPr>
        <w:ind w:left="0" w:firstLine="0"/>
        <w:rPr>
          <w:rFonts w:ascii="Times New Roman" w:hAnsi="Times New Roman"/>
          <w:spacing w:val="2"/>
          <w:sz w:val="24"/>
          <w:szCs w:val="24"/>
          <w:lang w:val="en-IN"/>
        </w:rPr>
      </w:pPr>
    </w:p>
    <w:p w14:paraId="4DFB695C" w14:textId="77777777" w:rsidR="004D70B3" w:rsidRDefault="004D70B3">
      <w:pPr>
        <w:ind w:left="0" w:firstLine="0"/>
        <w:rPr>
          <w:rFonts w:ascii="Times New Roman" w:hAnsi="Times New Roman"/>
          <w:spacing w:val="2"/>
          <w:sz w:val="24"/>
          <w:szCs w:val="24"/>
          <w:lang w:val="en-IN"/>
        </w:rPr>
      </w:pPr>
    </w:p>
    <w:p w14:paraId="4105D7EC" w14:textId="77777777" w:rsidR="004D70B3" w:rsidRDefault="004D70B3">
      <w:pPr>
        <w:ind w:left="0" w:firstLine="0"/>
        <w:rPr>
          <w:rFonts w:ascii="Times New Roman" w:hAnsi="Times New Roman"/>
          <w:spacing w:val="2"/>
          <w:sz w:val="24"/>
          <w:szCs w:val="24"/>
          <w:lang w:val="en-IN"/>
        </w:rPr>
      </w:pPr>
    </w:p>
    <w:p w14:paraId="183948FC" w14:textId="77777777" w:rsidR="004D70B3" w:rsidRDefault="004D70B3">
      <w:pPr>
        <w:ind w:left="0" w:firstLine="0"/>
        <w:rPr>
          <w:rFonts w:ascii="Times New Roman" w:hAnsi="Times New Roman"/>
          <w:spacing w:val="2"/>
          <w:sz w:val="24"/>
          <w:szCs w:val="24"/>
          <w:lang w:val="en-IN"/>
        </w:rPr>
      </w:pPr>
    </w:p>
    <w:p w14:paraId="68B1B3A0" w14:textId="77777777" w:rsidR="004D70B3" w:rsidRDefault="004D70B3">
      <w:pPr>
        <w:ind w:left="0" w:firstLine="0"/>
        <w:rPr>
          <w:rFonts w:ascii="Times New Roman" w:hAnsi="Times New Roman"/>
          <w:spacing w:val="2"/>
          <w:sz w:val="24"/>
          <w:szCs w:val="24"/>
          <w:lang w:val="en-IN"/>
        </w:rPr>
      </w:pPr>
    </w:p>
    <w:p w14:paraId="0444F74A" w14:textId="77777777" w:rsidR="004D70B3" w:rsidRDefault="004D70B3">
      <w:pPr>
        <w:ind w:left="0" w:firstLine="0"/>
        <w:rPr>
          <w:rFonts w:ascii="Times New Roman" w:hAnsi="Times New Roman"/>
          <w:spacing w:val="2"/>
          <w:sz w:val="24"/>
          <w:szCs w:val="24"/>
          <w:lang w:val="en-IN"/>
        </w:rPr>
      </w:pPr>
    </w:p>
    <w:p w14:paraId="64CF9684" w14:textId="77777777" w:rsidR="004D70B3" w:rsidRDefault="004D70B3">
      <w:pPr>
        <w:ind w:left="0" w:firstLine="0"/>
        <w:rPr>
          <w:rFonts w:ascii="Times New Roman" w:hAnsi="Times New Roman"/>
          <w:spacing w:val="2"/>
          <w:sz w:val="24"/>
          <w:szCs w:val="24"/>
          <w:lang w:val="en-IN"/>
        </w:rPr>
      </w:pPr>
    </w:p>
    <w:p w14:paraId="0ACE2E7B" w14:textId="77777777" w:rsidR="004D70B3" w:rsidRDefault="004D70B3">
      <w:pPr>
        <w:ind w:left="0" w:firstLine="0"/>
        <w:rPr>
          <w:rFonts w:ascii="Times New Roman" w:hAnsi="Times New Roman"/>
          <w:spacing w:val="2"/>
          <w:sz w:val="24"/>
          <w:szCs w:val="24"/>
          <w:lang w:val="en-IN"/>
        </w:rPr>
      </w:pPr>
    </w:p>
    <w:p w14:paraId="22D9E712" w14:textId="77777777" w:rsidR="004D70B3" w:rsidRDefault="004D70B3">
      <w:pPr>
        <w:ind w:left="0" w:firstLine="0"/>
        <w:rPr>
          <w:rFonts w:ascii="Times New Roman" w:hAnsi="Times New Roman"/>
          <w:spacing w:val="2"/>
          <w:sz w:val="24"/>
          <w:szCs w:val="24"/>
          <w:lang w:val="en-IN"/>
        </w:rPr>
      </w:pPr>
    </w:p>
    <w:p w14:paraId="1C8274D5" w14:textId="77777777" w:rsidR="004D70B3" w:rsidRDefault="004D70B3">
      <w:pPr>
        <w:ind w:left="0" w:firstLine="0"/>
        <w:rPr>
          <w:rFonts w:ascii="Times New Roman" w:hAnsi="Times New Roman"/>
          <w:spacing w:val="2"/>
          <w:sz w:val="24"/>
          <w:szCs w:val="24"/>
          <w:lang w:val="en-IN"/>
        </w:rPr>
      </w:pPr>
    </w:p>
    <w:p w14:paraId="53C8DA4E" w14:textId="77777777" w:rsidR="004D70B3" w:rsidRDefault="004D70B3">
      <w:pPr>
        <w:ind w:left="0" w:firstLine="0"/>
        <w:rPr>
          <w:rFonts w:ascii="Times New Roman" w:hAnsi="Times New Roman"/>
          <w:spacing w:val="2"/>
          <w:sz w:val="24"/>
          <w:szCs w:val="24"/>
          <w:lang w:val="en-IN"/>
        </w:rPr>
      </w:pPr>
    </w:p>
    <w:p w14:paraId="5B6BD4C0" w14:textId="77777777" w:rsidR="004D70B3" w:rsidRDefault="004D70B3">
      <w:pPr>
        <w:ind w:left="0" w:firstLine="0"/>
        <w:rPr>
          <w:rFonts w:ascii="Times New Roman" w:hAnsi="Times New Roman"/>
          <w:spacing w:val="2"/>
          <w:sz w:val="24"/>
          <w:szCs w:val="24"/>
          <w:lang w:val="en-IN"/>
        </w:rPr>
      </w:pPr>
    </w:p>
    <w:p w14:paraId="52CDB19A" w14:textId="77777777" w:rsidR="004D70B3" w:rsidRDefault="004D70B3">
      <w:pPr>
        <w:ind w:left="0" w:firstLine="0"/>
        <w:rPr>
          <w:rFonts w:ascii="Times New Roman" w:hAnsi="Times New Roman"/>
          <w:spacing w:val="2"/>
          <w:sz w:val="24"/>
          <w:szCs w:val="24"/>
          <w:lang w:val="en-IN"/>
        </w:rPr>
      </w:pPr>
    </w:p>
    <w:p w14:paraId="38233158" w14:textId="77777777" w:rsidR="004D70B3" w:rsidRDefault="00000000">
      <w:pPr>
        <w:ind w:left="0" w:firstLine="0"/>
        <w:outlineLvl w:val="0"/>
        <w:rPr>
          <w:rFonts w:ascii="Times New Roman" w:hAnsi="Times New Roman" w:cs="Times New Roman"/>
          <w:b/>
          <w:bCs/>
          <w:spacing w:val="2"/>
          <w:sz w:val="32"/>
          <w:szCs w:val="32"/>
          <w:lang w:val="en-IN"/>
        </w:rPr>
      </w:pPr>
      <w:bookmarkStart w:id="21" w:name="_Toc7517"/>
      <w:r>
        <w:rPr>
          <w:rFonts w:ascii="Times New Roman" w:hAnsi="Times New Roman" w:cs="Times New Roman"/>
          <w:b/>
          <w:bCs/>
          <w:spacing w:val="2"/>
          <w:sz w:val="32"/>
          <w:szCs w:val="32"/>
          <w:lang w:val="en-IN"/>
        </w:rPr>
        <w:t>CONCLUSION</w:t>
      </w:r>
      <w:bookmarkEnd w:id="21"/>
    </w:p>
    <w:p w14:paraId="3928D2FD" w14:textId="77777777" w:rsidR="004D70B3" w:rsidRDefault="004D70B3">
      <w:pPr>
        <w:ind w:left="0" w:firstLine="0"/>
        <w:rPr>
          <w:rFonts w:ascii="Times New Roman" w:hAnsi="Times New Roman" w:cs="Times New Roman"/>
          <w:b/>
          <w:bCs/>
          <w:spacing w:val="2"/>
          <w:sz w:val="32"/>
          <w:szCs w:val="32"/>
          <w:lang w:val="en-IN"/>
        </w:rPr>
      </w:pPr>
    </w:p>
    <w:p w14:paraId="6E32FB77" w14:textId="77777777" w:rsidR="004D70B3" w:rsidRDefault="004D70B3">
      <w:pPr>
        <w:ind w:left="0" w:firstLine="0"/>
        <w:rPr>
          <w:rFonts w:ascii="Times New Roman" w:hAnsi="Times New Roman" w:cs="Times New Roman"/>
          <w:b/>
          <w:bCs/>
          <w:spacing w:val="2"/>
          <w:sz w:val="32"/>
          <w:szCs w:val="32"/>
          <w:lang w:val="en-IN"/>
        </w:rPr>
      </w:pPr>
    </w:p>
    <w:p w14:paraId="34E5EFFA" w14:textId="77777777" w:rsidR="004D70B3" w:rsidRDefault="00000000">
      <w:pPr>
        <w:ind w:left="0" w:firstLine="0"/>
        <w:rPr>
          <w:rFonts w:ascii="Times New Roman" w:hAnsi="Times New Roman" w:cs="Times New Roman"/>
          <w:sz w:val="24"/>
          <w:szCs w:val="24"/>
          <w:lang w:val="en-IN"/>
        </w:rPr>
      </w:pPr>
      <w:r>
        <w:rPr>
          <w:rFonts w:ascii="Times New Roman" w:hAnsi="Times New Roman" w:cs="Times New Roman"/>
          <w:sz w:val="24"/>
          <w:szCs w:val="24"/>
          <w:lang w:val="en-IN"/>
        </w:rPr>
        <w:t xml:space="preserve">In this study, we compared several machine learning algorithms and found that the </w:t>
      </w:r>
      <w:r>
        <w:rPr>
          <w:rFonts w:ascii="Times New Roman" w:hAnsi="Times New Roman" w:cs="Times New Roman"/>
          <w:spacing w:val="2"/>
          <w:sz w:val="24"/>
          <w:szCs w:val="24"/>
          <w:lang w:val="en-IN"/>
        </w:rPr>
        <w:t>RandomForestRegressor</w:t>
      </w:r>
      <w:r>
        <w:rPr>
          <w:rFonts w:ascii="Times New Roman" w:hAnsi="Times New Roman" w:cs="Times New Roman"/>
          <w:sz w:val="24"/>
          <w:szCs w:val="24"/>
          <w:lang w:val="en-IN"/>
        </w:rPr>
        <w:t xml:space="preserve"> algorithm outperformed others on our dataset.</w:t>
      </w:r>
    </w:p>
    <w:p w14:paraId="74342B73" w14:textId="77777777" w:rsidR="004D70B3" w:rsidRDefault="004D70B3">
      <w:pPr>
        <w:ind w:left="0" w:firstLine="0"/>
        <w:rPr>
          <w:rFonts w:ascii="Times New Roman" w:hAnsi="Times New Roman" w:cs="Times New Roman"/>
          <w:sz w:val="24"/>
          <w:szCs w:val="24"/>
          <w:lang w:val="en-IN"/>
        </w:rPr>
      </w:pPr>
    </w:p>
    <w:p w14:paraId="1073CE9F" w14:textId="77777777" w:rsidR="004D70B3" w:rsidRDefault="00000000">
      <w:pPr>
        <w:ind w:left="0" w:firstLine="0"/>
        <w:rPr>
          <w:rFonts w:ascii="Times New Roman" w:hAnsi="Times New Roman" w:cs="Times New Roman"/>
          <w:spacing w:val="2"/>
          <w:sz w:val="24"/>
          <w:szCs w:val="24"/>
          <w:lang w:val="en-IN"/>
        </w:rPr>
      </w:pPr>
      <w:r>
        <w:rPr>
          <w:rFonts w:ascii="Times New Roman" w:hAnsi="Times New Roman" w:cs="Times New Roman"/>
          <w:spacing w:val="2"/>
          <w:sz w:val="24"/>
          <w:szCs w:val="24"/>
          <w:lang w:val="en-IN"/>
        </w:rPr>
        <w:t>RandomForestRegressor has the lowest Training Error (3.0069790034471953) among all the models, indicating that it has the best performance on the training data. This suggests that RandomForestRegressor is able to capture the underlying patterns in the training data more effectively than the other models. RandomForestRegressor is particularly strong in terms of its ability to generalize to unseen data, making it a promising model for this dataset.</w:t>
      </w:r>
    </w:p>
    <w:p w14:paraId="45CA5658" w14:textId="77777777" w:rsidR="004D70B3" w:rsidRDefault="004D70B3">
      <w:pPr>
        <w:ind w:left="0" w:firstLine="0"/>
        <w:rPr>
          <w:rFonts w:ascii="Times New Roman" w:hAnsi="Times New Roman" w:cs="Times New Roman"/>
          <w:spacing w:val="2"/>
          <w:sz w:val="24"/>
          <w:szCs w:val="24"/>
          <w:lang w:val="en-IN"/>
        </w:rPr>
      </w:pPr>
    </w:p>
    <w:p w14:paraId="7E5F4ABA" w14:textId="77777777" w:rsidR="004D70B3" w:rsidRDefault="00000000">
      <w:pPr>
        <w:ind w:left="0" w:firstLine="0"/>
        <w:rPr>
          <w:rFonts w:ascii="Times New Roman" w:hAnsi="Times New Roman"/>
          <w:sz w:val="24"/>
          <w:szCs w:val="24"/>
          <w:lang w:val="en-IN"/>
        </w:rPr>
      </w:pPr>
      <w:r>
        <w:rPr>
          <w:rFonts w:ascii="Times New Roman" w:hAnsi="Times New Roman"/>
          <w:sz w:val="24"/>
          <w:szCs w:val="24"/>
          <w:lang w:val="en-IN"/>
        </w:rPr>
        <w:t>Additionally, the insights gained from our study can serve as a valuable reference for researchers and practitioners selecting machine learning algorithms for similar datasets. Our findings guide choosing algorithms for classification tasks, especially when dealing with datasets that share characteristics similar to ours.</w:t>
      </w:r>
    </w:p>
    <w:p w14:paraId="28C2BCD4" w14:textId="77777777" w:rsidR="004D70B3" w:rsidRDefault="004D70B3">
      <w:pPr>
        <w:ind w:left="0" w:firstLine="0"/>
        <w:rPr>
          <w:rFonts w:ascii="Times New Roman" w:hAnsi="Times New Roman" w:cs="Times New Roman"/>
          <w:spacing w:val="2"/>
          <w:sz w:val="24"/>
          <w:szCs w:val="24"/>
          <w:lang w:val="en-IN"/>
        </w:rPr>
      </w:pPr>
    </w:p>
    <w:p w14:paraId="51D2E336" w14:textId="77777777" w:rsidR="004D70B3" w:rsidRDefault="004D70B3">
      <w:pPr>
        <w:ind w:left="0" w:firstLine="0"/>
        <w:rPr>
          <w:rFonts w:ascii="Times New Roman" w:hAnsi="Times New Roman" w:cs="Times New Roman"/>
          <w:spacing w:val="2"/>
          <w:sz w:val="24"/>
          <w:szCs w:val="24"/>
          <w:lang w:val="en-IN"/>
        </w:rPr>
      </w:pPr>
    </w:p>
    <w:p w14:paraId="2263726C" w14:textId="77777777" w:rsidR="004D70B3" w:rsidRDefault="004D70B3">
      <w:pPr>
        <w:ind w:left="0" w:firstLine="0"/>
        <w:rPr>
          <w:rFonts w:ascii="Times New Roman" w:hAnsi="Times New Roman" w:cs="Times New Roman"/>
          <w:spacing w:val="2"/>
          <w:sz w:val="24"/>
          <w:szCs w:val="24"/>
          <w:lang w:val="en-IN"/>
        </w:rPr>
      </w:pPr>
    </w:p>
    <w:p w14:paraId="5C2970F9" w14:textId="77777777" w:rsidR="004D70B3" w:rsidRDefault="004D70B3">
      <w:pPr>
        <w:ind w:left="0" w:firstLine="0"/>
        <w:rPr>
          <w:rFonts w:ascii="Times New Roman" w:hAnsi="Times New Roman" w:cs="Times New Roman"/>
          <w:spacing w:val="2"/>
          <w:sz w:val="24"/>
          <w:szCs w:val="24"/>
          <w:lang w:val="en-IN"/>
        </w:rPr>
      </w:pPr>
    </w:p>
    <w:p w14:paraId="3CDFF532" w14:textId="77777777" w:rsidR="004D70B3" w:rsidRDefault="004D70B3">
      <w:pPr>
        <w:ind w:left="0" w:firstLine="0"/>
        <w:rPr>
          <w:rFonts w:ascii="Times New Roman" w:hAnsi="Times New Roman" w:cs="Times New Roman"/>
          <w:spacing w:val="2"/>
          <w:sz w:val="24"/>
          <w:szCs w:val="24"/>
          <w:lang w:val="en-IN"/>
        </w:rPr>
      </w:pPr>
    </w:p>
    <w:p w14:paraId="76CE58DA" w14:textId="77777777" w:rsidR="004D70B3" w:rsidRDefault="004D70B3">
      <w:pPr>
        <w:ind w:left="0" w:firstLine="0"/>
        <w:rPr>
          <w:rFonts w:ascii="Times New Roman" w:hAnsi="Times New Roman" w:cs="Times New Roman"/>
          <w:spacing w:val="2"/>
          <w:sz w:val="24"/>
          <w:szCs w:val="24"/>
          <w:lang w:val="en-IN"/>
        </w:rPr>
      </w:pPr>
    </w:p>
    <w:p w14:paraId="65338D4B" w14:textId="77777777" w:rsidR="004D70B3" w:rsidRDefault="004D70B3">
      <w:pPr>
        <w:ind w:left="0" w:firstLine="0"/>
        <w:rPr>
          <w:rFonts w:ascii="Times New Roman" w:hAnsi="Times New Roman" w:cs="Times New Roman"/>
          <w:spacing w:val="2"/>
          <w:sz w:val="24"/>
          <w:szCs w:val="24"/>
          <w:lang w:val="en-IN"/>
        </w:rPr>
      </w:pPr>
    </w:p>
    <w:p w14:paraId="05C057E2" w14:textId="77777777" w:rsidR="004D70B3" w:rsidRDefault="004D70B3">
      <w:pPr>
        <w:ind w:left="0" w:firstLine="0"/>
        <w:rPr>
          <w:rFonts w:ascii="Times New Roman" w:hAnsi="Times New Roman" w:cs="Times New Roman"/>
          <w:spacing w:val="2"/>
          <w:sz w:val="24"/>
          <w:szCs w:val="24"/>
          <w:lang w:val="en-IN"/>
        </w:rPr>
      </w:pPr>
    </w:p>
    <w:p w14:paraId="3EF82037" w14:textId="77777777" w:rsidR="004D70B3" w:rsidRDefault="004D70B3">
      <w:pPr>
        <w:ind w:left="0" w:firstLine="0"/>
        <w:rPr>
          <w:rFonts w:ascii="Times New Roman" w:hAnsi="Times New Roman" w:cs="Times New Roman"/>
          <w:spacing w:val="2"/>
          <w:sz w:val="24"/>
          <w:szCs w:val="24"/>
          <w:lang w:val="en-IN"/>
        </w:rPr>
      </w:pPr>
    </w:p>
    <w:p w14:paraId="4FF8B0C7" w14:textId="77777777" w:rsidR="004D70B3" w:rsidRDefault="004D70B3">
      <w:pPr>
        <w:ind w:left="0" w:firstLine="0"/>
        <w:rPr>
          <w:rFonts w:ascii="Times New Roman" w:hAnsi="Times New Roman" w:cs="Times New Roman"/>
          <w:spacing w:val="2"/>
          <w:sz w:val="24"/>
          <w:szCs w:val="24"/>
          <w:lang w:val="en-IN"/>
        </w:rPr>
      </w:pPr>
    </w:p>
    <w:p w14:paraId="12A2911F" w14:textId="77777777" w:rsidR="004D70B3" w:rsidRDefault="004D70B3">
      <w:pPr>
        <w:ind w:left="0" w:firstLine="0"/>
        <w:rPr>
          <w:rFonts w:ascii="Times New Roman" w:hAnsi="Times New Roman" w:cs="Times New Roman"/>
          <w:spacing w:val="2"/>
          <w:sz w:val="24"/>
          <w:szCs w:val="24"/>
          <w:lang w:val="en-IN"/>
        </w:rPr>
      </w:pPr>
    </w:p>
    <w:p w14:paraId="01A6090A" w14:textId="77777777" w:rsidR="004D70B3" w:rsidRDefault="004D70B3">
      <w:pPr>
        <w:ind w:left="0" w:firstLine="0"/>
        <w:rPr>
          <w:rFonts w:ascii="Times New Roman" w:hAnsi="Times New Roman" w:cs="Times New Roman"/>
          <w:spacing w:val="2"/>
          <w:sz w:val="24"/>
          <w:szCs w:val="24"/>
          <w:lang w:val="en-IN"/>
        </w:rPr>
      </w:pPr>
    </w:p>
    <w:p w14:paraId="59B56FA4" w14:textId="77777777" w:rsidR="004D70B3" w:rsidRDefault="004D70B3">
      <w:pPr>
        <w:ind w:left="0" w:firstLine="0"/>
        <w:rPr>
          <w:rFonts w:ascii="Times New Roman" w:hAnsi="Times New Roman" w:cs="Times New Roman"/>
          <w:spacing w:val="2"/>
          <w:sz w:val="24"/>
          <w:szCs w:val="24"/>
          <w:lang w:val="en-IN"/>
        </w:rPr>
      </w:pPr>
    </w:p>
    <w:p w14:paraId="2088CA76" w14:textId="77777777" w:rsidR="004D70B3" w:rsidRDefault="004D70B3">
      <w:pPr>
        <w:ind w:left="0" w:firstLine="0"/>
        <w:rPr>
          <w:rFonts w:ascii="Times New Roman" w:hAnsi="Times New Roman" w:cs="Times New Roman"/>
          <w:spacing w:val="2"/>
          <w:sz w:val="24"/>
          <w:szCs w:val="24"/>
          <w:lang w:val="en-IN"/>
        </w:rPr>
      </w:pPr>
    </w:p>
    <w:p w14:paraId="3ACBD4AE" w14:textId="77777777" w:rsidR="004D70B3" w:rsidRDefault="004D70B3">
      <w:pPr>
        <w:ind w:left="0" w:firstLine="0"/>
        <w:rPr>
          <w:rFonts w:ascii="Times New Roman" w:hAnsi="Times New Roman" w:cs="Times New Roman"/>
          <w:spacing w:val="2"/>
          <w:sz w:val="24"/>
          <w:szCs w:val="24"/>
          <w:lang w:val="en-IN"/>
        </w:rPr>
      </w:pPr>
    </w:p>
    <w:p w14:paraId="38AAD973" w14:textId="77777777" w:rsidR="004D70B3" w:rsidRDefault="004D70B3">
      <w:pPr>
        <w:ind w:left="0" w:firstLine="0"/>
        <w:rPr>
          <w:rFonts w:ascii="Times New Roman" w:hAnsi="Times New Roman" w:cs="Times New Roman"/>
          <w:spacing w:val="2"/>
          <w:sz w:val="24"/>
          <w:szCs w:val="24"/>
          <w:lang w:val="en-IN"/>
        </w:rPr>
      </w:pPr>
    </w:p>
    <w:p w14:paraId="0D64DA23" w14:textId="77777777" w:rsidR="004D70B3" w:rsidRDefault="004D70B3">
      <w:pPr>
        <w:ind w:left="0" w:firstLine="0"/>
        <w:rPr>
          <w:rFonts w:ascii="Times New Roman" w:hAnsi="Times New Roman" w:cs="Times New Roman"/>
          <w:spacing w:val="2"/>
          <w:sz w:val="24"/>
          <w:szCs w:val="24"/>
          <w:lang w:val="en-IN"/>
        </w:rPr>
      </w:pPr>
    </w:p>
    <w:p w14:paraId="71111D85" w14:textId="77777777" w:rsidR="004D70B3" w:rsidRDefault="004D70B3">
      <w:pPr>
        <w:ind w:left="0" w:firstLine="0"/>
        <w:rPr>
          <w:rFonts w:ascii="Times New Roman" w:hAnsi="Times New Roman" w:cs="Times New Roman"/>
          <w:spacing w:val="2"/>
          <w:sz w:val="24"/>
          <w:szCs w:val="24"/>
          <w:lang w:val="en-IN"/>
        </w:rPr>
      </w:pPr>
    </w:p>
    <w:p w14:paraId="38A668FC" w14:textId="77777777" w:rsidR="004D70B3" w:rsidRDefault="004D70B3">
      <w:pPr>
        <w:ind w:left="0" w:firstLine="0"/>
        <w:rPr>
          <w:rFonts w:ascii="Times New Roman" w:hAnsi="Times New Roman" w:cs="Times New Roman"/>
          <w:spacing w:val="2"/>
          <w:sz w:val="24"/>
          <w:szCs w:val="24"/>
          <w:lang w:val="en-IN"/>
        </w:rPr>
      </w:pPr>
    </w:p>
    <w:p w14:paraId="63165427" w14:textId="77777777" w:rsidR="004D70B3" w:rsidRDefault="004D70B3">
      <w:pPr>
        <w:ind w:left="0" w:firstLine="0"/>
        <w:rPr>
          <w:rFonts w:ascii="Times New Roman" w:hAnsi="Times New Roman" w:cs="Times New Roman"/>
          <w:spacing w:val="2"/>
          <w:sz w:val="24"/>
          <w:szCs w:val="24"/>
          <w:lang w:val="en-IN"/>
        </w:rPr>
      </w:pPr>
    </w:p>
    <w:p w14:paraId="6AA73661" w14:textId="77777777" w:rsidR="004D70B3" w:rsidRDefault="004D70B3">
      <w:pPr>
        <w:ind w:left="0" w:firstLine="0"/>
        <w:rPr>
          <w:rFonts w:ascii="Times New Roman" w:hAnsi="Times New Roman" w:cs="Times New Roman"/>
          <w:spacing w:val="2"/>
          <w:sz w:val="24"/>
          <w:szCs w:val="24"/>
          <w:lang w:val="en-IN"/>
        </w:rPr>
      </w:pPr>
    </w:p>
    <w:p w14:paraId="2BDE1BC1" w14:textId="77777777" w:rsidR="004D70B3" w:rsidRDefault="004D70B3">
      <w:pPr>
        <w:ind w:left="0" w:firstLine="0"/>
        <w:rPr>
          <w:rFonts w:ascii="Times New Roman" w:hAnsi="Times New Roman" w:cs="Times New Roman"/>
          <w:spacing w:val="2"/>
          <w:sz w:val="24"/>
          <w:szCs w:val="24"/>
          <w:lang w:val="en-IN"/>
        </w:rPr>
      </w:pPr>
    </w:p>
    <w:p w14:paraId="02DB7FE7" w14:textId="77777777" w:rsidR="004D70B3" w:rsidRDefault="004D70B3">
      <w:pPr>
        <w:ind w:left="0" w:firstLine="0"/>
        <w:rPr>
          <w:rFonts w:ascii="Times New Roman" w:hAnsi="Times New Roman" w:cs="Times New Roman"/>
          <w:spacing w:val="2"/>
          <w:sz w:val="24"/>
          <w:szCs w:val="24"/>
          <w:lang w:val="en-IN"/>
        </w:rPr>
      </w:pPr>
    </w:p>
    <w:p w14:paraId="39C66AA7" w14:textId="77777777" w:rsidR="004D70B3" w:rsidRDefault="004D70B3">
      <w:pPr>
        <w:ind w:left="0" w:firstLine="0"/>
        <w:rPr>
          <w:rFonts w:ascii="Times New Roman" w:hAnsi="Times New Roman" w:cs="Times New Roman"/>
          <w:spacing w:val="2"/>
          <w:sz w:val="24"/>
          <w:szCs w:val="24"/>
          <w:lang w:val="en-IN"/>
        </w:rPr>
      </w:pPr>
    </w:p>
    <w:p w14:paraId="0BF6692E" w14:textId="77777777" w:rsidR="004D70B3" w:rsidRDefault="004D70B3">
      <w:pPr>
        <w:ind w:left="0" w:firstLine="0"/>
        <w:rPr>
          <w:rFonts w:ascii="Times New Roman" w:hAnsi="Times New Roman" w:cs="Times New Roman"/>
          <w:spacing w:val="2"/>
          <w:sz w:val="24"/>
          <w:szCs w:val="24"/>
          <w:lang w:val="en-IN"/>
        </w:rPr>
      </w:pPr>
    </w:p>
    <w:p w14:paraId="072DD265" w14:textId="77777777" w:rsidR="004D70B3" w:rsidRDefault="004D70B3">
      <w:pPr>
        <w:ind w:left="0" w:firstLine="0"/>
        <w:rPr>
          <w:rFonts w:ascii="Times New Roman" w:hAnsi="Times New Roman" w:cs="Times New Roman"/>
          <w:spacing w:val="2"/>
          <w:sz w:val="24"/>
          <w:szCs w:val="24"/>
          <w:lang w:val="en-IN"/>
        </w:rPr>
      </w:pPr>
    </w:p>
    <w:p w14:paraId="03ED2784" w14:textId="77777777" w:rsidR="004D70B3" w:rsidRDefault="004D70B3">
      <w:pPr>
        <w:ind w:left="0" w:firstLine="0"/>
        <w:rPr>
          <w:rFonts w:ascii="Times New Roman" w:hAnsi="Times New Roman" w:cs="Times New Roman"/>
          <w:spacing w:val="2"/>
          <w:sz w:val="24"/>
          <w:szCs w:val="24"/>
          <w:lang w:val="en-IN"/>
        </w:rPr>
      </w:pPr>
    </w:p>
    <w:p w14:paraId="3C11969F" w14:textId="77777777" w:rsidR="004D70B3" w:rsidRDefault="004D70B3">
      <w:pPr>
        <w:ind w:left="0" w:firstLine="0"/>
        <w:rPr>
          <w:rFonts w:ascii="Times New Roman" w:hAnsi="Times New Roman" w:cs="Times New Roman"/>
          <w:spacing w:val="2"/>
          <w:sz w:val="24"/>
          <w:szCs w:val="24"/>
          <w:lang w:val="en-IN"/>
        </w:rPr>
      </w:pPr>
    </w:p>
    <w:p w14:paraId="09CC16ED" w14:textId="77777777" w:rsidR="004D70B3" w:rsidRDefault="004D70B3">
      <w:pPr>
        <w:ind w:left="0" w:firstLine="0"/>
        <w:rPr>
          <w:rFonts w:ascii="Times New Roman" w:hAnsi="Times New Roman" w:cs="Times New Roman"/>
          <w:spacing w:val="2"/>
          <w:sz w:val="24"/>
          <w:szCs w:val="24"/>
          <w:lang w:val="en-IN"/>
        </w:rPr>
      </w:pPr>
    </w:p>
    <w:p w14:paraId="7598284F" w14:textId="77777777" w:rsidR="004D70B3" w:rsidRDefault="004D70B3">
      <w:pPr>
        <w:ind w:left="0" w:firstLine="0"/>
        <w:rPr>
          <w:rFonts w:ascii="Times New Roman" w:hAnsi="Times New Roman" w:cs="Times New Roman"/>
          <w:spacing w:val="2"/>
          <w:sz w:val="24"/>
          <w:szCs w:val="24"/>
          <w:lang w:val="en-IN"/>
        </w:rPr>
      </w:pPr>
    </w:p>
    <w:p w14:paraId="694F50F6" w14:textId="77777777" w:rsidR="004D70B3" w:rsidRDefault="004D70B3">
      <w:pPr>
        <w:ind w:left="0" w:firstLine="0"/>
        <w:rPr>
          <w:rFonts w:ascii="Times New Roman" w:hAnsi="Times New Roman" w:cs="Times New Roman"/>
          <w:spacing w:val="2"/>
          <w:sz w:val="24"/>
          <w:szCs w:val="24"/>
          <w:lang w:val="en-IN"/>
        </w:rPr>
      </w:pPr>
    </w:p>
    <w:p w14:paraId="22E1EDB9" w14:textId="77777777" w:rsidR="004D70B3" w:rsidRDefault="00000000">
      <w:pPr>
        <w:ind w:left="0" w:firstLine="0"/>
        <w:outlineLvl w:val="0"/>
        <w:rPr>
          <w:rFonts w:ascii="Times New Roman" w:hAnsi="Times New Roman" w:cs="Times New Roman"/>
          <w:b/>
          <w:bCs/>
          <w:spacing w:val="2"/>
          <w:sz w:val="32"/>
          <w:szCs w:val="32"/>
          <w:lang w:val="en-IN"/>
        </w:rPr>
      </w:pPr>
      <w:bookmarkStart w:id="22" w:name="_Toc29853"/>
      <w:r>
        <w:rPr>
          <w:rFonts w:ascii="Times New Roman" w:hAnsi="Times New Roman" w:cs="Times New Roman"/>
          <w:b/>
          <w:bCs/>
          <w:spacing w:val="2"/>
          <w:sz w:val="32"/>
          <w:szCs w:val="32"/>
          <w:lang w:val="en-IN"/>
        </w:rPr>
        <w:t>REFERENCE</w:t>
      </w:r>
      <w:bookmarkEnd w:id="22"/>
    </w:p>
    <w:p w14:paraId="50698B74" w14:textId="77777777" w:rsidR="004D70B3" w:rsidRDefault="004D70B3">
      <w:pPr>
        <w:ind w:left="0" w:firstLine="0"/>
        <w:rPr>
          <w:rFonts w:ascii="Times New Roman" w:hAnsi="Times New Roman" w:cs="Times New Roman"/>
          <w:b/>
          <w:bCs/>
          <w:spacing w:val="2"/>
          <w:sz w:val="32"/>
          <w:szCs w:val="32"/>
          <w:lang w:val="en-IN"/>
        </w:rPr>
      </w:pPr>
    </w:p>
    <w:p w14:paraId="7C17B249" w14:textId="77777777" w:rsidR="004D70B3" w:rsidRDefault="004D70B3">
      <w:pPr>
        <w:ind w:left="0" w:firstLine="0"/>
        <w:rPr>
          <w:rFonts w:ascii="Times New Roman" w:hAnsi="Times New Roman" w:cs="Times New Roman"/>
          <w:b/>
          <w:bCs/>
          <w:spacing w:val="2"/>
          <w:sz w:val="32"/>
          <w:szCs w:val="32"/>
          <w:lang w:val="en-IN"/>
        </w:rPr>
      </w:pPr>
    </w:p>
    <w:p w14:paraId="341F8FDC" w14:textId="77777777" w:rsidR="004D70B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hAnsi="Times New Roman" w:cs="Times New Roman"/>
          <w:sz w:val="24"/>
          <w:szCs w:val="24"/>
        </w:rPr>
        <w:t xml:space="preserve"> </w:t>
      </w:r>
      <w:r>
        <w:rPr>
          <w:rFonts w:ascii="Times New Roman" w:eastAsia="Times New Roman" w:hAnsi="Times New Roman" w:cs="Times New Roman"/>
          <w:sz w:val="24"/>
          <w:szCs w:val="24"/>
        </w:rPr>
        <w:t>https://www.irjet.net/archives/V10/i3/IRJET-V10I342.pdf</w:t>
      </w:r>
    </w:p>
    <w:p w14:paraId="39DEAFC8" w14:textId="77777777" w:rsidR="004D70B3" w:rsidRDefault="004D70B3">
      <w:pPr>
        <w:ind w:left="0" w:firstLine="0"/>
        <w:rPr>
          <w:rFonts w:ascii="Times New Roman" w:eastAsia="Times New Roman" w:hAnsi="Times New Roman" w:cs="Times New Roman"/>
          <w:sz w:val="24"/>
          <w:szCs w:val="24"/>
        </w:rPr>
      </w:pPr>
    </w:p>
    <w:p w14:paraId="2F0A62B9" w14:textId="77777777" w:rsidR="004D70B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hAnsi="Times New Roman" w:cs="Times New Roman"/>
          <w:sz w:val="24"/>
          <w:szCs w:val="24"/>
        </w:rPr>
        <w:t xml:space="preserve"> </w:t>
      </w:r>
      <w:r>
        <w:rPr>
          <w:rFonts w:ascii="Times New Roman" w:eastAsia="Times New Roman" w:hAnsi="Times New Roman" w:cs="Times New Roman"/>
          <w:sz w:val="24"/>
          <w:szCs w:val="24"/>
        </w:rPr>
        <w:t>https://www.geeksforgeeks.org/ola-bike-ride-request-forecast-using-ml/</w:t>
      </w:r>
    </w:p>
    <w:p w14:paraId="3C7A2F98" w14:textId="77777777" w:rsidR="004D70B3" w:rsidRDefault="004D70B3">
      <w:pPr>
        <w:rPr>
          <w:rFonts w:ascii="Times New Roman" w:eastAsia="Times New Roman" w:hAnsi="Times New Roman" w:cs="Times New Roman"/>
          <w:sz w:val="24"/>
          <w:szCs w:val="24"/>
        </w:rPr>
      </w:pPr>
    </w:p>
    <w:p w14:paraId="3680B2A3" w14:textId="77777777" w:rsidR="004D70B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hAnsi="Times New Roman" w:cs="Times New Roman"/>
          <w:sz w:val="24"/>
          <w:szCs w:val="24"/>
        </w:rPr>
        <w:t xml:space="preserve"> </w:t>
      </w:r>
      <w:r>
        <w:rPr>
          <w:rFonts w:ascii="Times New Roman" w:eastAsia="Times New Roman" w:hAnsi="Times New Roman" w:cs="Times New Roman"/>
          <w:sz w:val="24"/>
          <w:szCs w:val="24"/>
        </w:rPr>
        <w:t>https://www.projectpro.io/project-use-case/ola-bike-rides-request-demand-forecast</w:t>
      </w:r>
    </w:p>
    <w:p w14:paraId="0251D795" w14:textId="77777777" w:rsidR="004D70B3" w:rsidRDefault="004D70B3">
      <w:pPr>
        <w:ind w:left="0" w:firstLine="0"/>
        <w:rPr>
          <w:rFonts w:ascii="Times New Roman" w:hAnsi="Times New Roman" w:cs="Times New Roman"/>
          <w:b/>
          <w:bCs/>
          <w:spacing w:val="2"/>
          <w:sz w:val="32"/>
          <w:szCs w:val="32"/>
          <w:lang w:val="en-IN"/>
        </w:rPr>
      </w:pPr>
    </w:p>
    <w:sectPr w:rsidR="004D70B3">
      <w:footerReference w:type="default" r:id="rId17"/>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32955" w14:textId="77777777" w:rsidR="009B423B" w:rsidRDefault="009B423B">
      <w:r>
        <w:separator/>
      </w:r>
    </w:p>
  </w:endnote>
  <w:endnote w:type="continuationSeparator" w:id="0">
    <w:p w14:paraId="1D93FA93" w14:textId="77777777" w:rsidR="009B423B" w:rsidRDefault="009B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ar(--jp-code-font-family)">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F0765" w14:textId="77777777" w:rsidR="004D70B3" w:rsidRDefault="004D7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455D2" w14:textId="77777777" w:rsidR="004D70B3" w:rsidRDefault="00000000">
    <w:pPr>
      <w:pStyle w:val="Footer"/>
    </w:pPr>
    <w:r>
      <w:rPr>
        <w:noProof/>
      </w:rPr>
      <mc:AlternateContent>
        <mc:Choice Requires="wps">
          <w:drawing>
            <wp:anchor distT="0" distB="0" distL="114300" distR="114300" simplePos="0" relativeHeight="251659264" behindDoc="0" locked="0" layoutInCell="1" allowOverlap="1" wp14:anchorId="319B14B1" wp14:editId="2575A93D">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EA41F5" w14:textId="77777777" w:rsidR="004D70B3"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9B14B1" id="_x0000_t202" coordsize="21600,21600" o:spt="202" path="m,l,21600r21600,l21600,xe">
              <v:stroke joinstyle="miter"/>
              <v:path gradientshapeok="t" o:connecttype="rect"/>
            </v:shapetype>
            <v:shape id="Text Box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DEA41F5" w14:textId="77777777" w:rsidR="004D70B3"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FD8F5" w14:textId="77777777" w:rsidR="009B423B" w:rsidRDefault="009B423B">
      <w:r>
        <w:separator/>
      </w:r>
    </w:p>
  </w:footnote>
  <w:footnote w:type="continuationSeparator" w:id="0">
    <w:p w14:paraId="287B9469" w14:textId="77777777" w:rsidR="009B423B" w:rsidRDefault="009B4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B5759"/>
    <w:multiLevelType w:val="singleLevel"/>
    <w:tmpl w:val="CF2B5759"/>
    <w:lvl w:ilvl="0">
      <w:start w:val="1"/>
      <w:numFmt w:val="bullet"/>
      <w:lvlText w:val=""/>
      <w:lvlJc w:val="left"/>
      <w:pPr>
        <w:tabs>
          <w:tab w:val="left" w:pos="1260"/>
        </w:tabs>
        <w:ind w:left="1260" w:hanging="420"/>
      </w:pPr>
      <w:rPr>
        <w:rFonts w:ascii="Wingdings" w:hAnsi="Wingdings" w:hint="default"/>
      </w:rPr>
    </w:lvl>
  </w:abstractNum>
  <w:abstractNum w:abstractNumId="1" w15:restartNumberingAfterBreak="0">
    <w:nsid w:val="D381E038"/>
    <w:multiLevelType w:val="singleLevel"/>
    <w:tmpl w:val="D381E038"/>
    <w:lvl w:ilvl="0">
      <w:start w:val="1"/>
      <w:numFmt w:val="bullet"/>
      <w:lvlText w:val=""/>
      <w:lvlJc w:val="left"/>
      <w:pPr>
        <w:tabs>
          <w:tab w:val="left" w:pos="1260"/>
        </w:tabs>
        <w:ind w:left="1260" w:hanging="420"/>
      </w:pPr>
      <w:rPr>
        <w:rFonts w:ascii="Wingdings" w:hAnsi="Wingdings" w:hint="default"/>
      </w:rPr>
    </w:lvl>
  </w:abstractNum>
  <w:abstractNum w:abstractNumId="2" w15:restartNumberingAfterBreak="0">
    <w:nsid w:val="FAED70BC"/>
    <w:multiLevelType w:val="singleLevel"/>
    <w:tmpl w:val="FAED70BC"/>
    <w:lvl w:ilvl="0">
      <w:start w:val="1"/>
      <w:numFmt w:val="decimal"/>
      <w:suff w:val="space"/>
      <w:lvlText w:val="%1."/>
      <w:lvlJc w:val="left"/>
      <w:pPr>
        <w:ind w:left="720" w:firstLine="0"/>
      </w:pPr>
      <w:rPr>
        <w:rFonts w:hint="default"/>
        <w:b w:val="0"/>
        <w:bCs w:val="0"/>
      </w:rPr>
    </w:lvl>
  </w:abstractNum>
  <w:abstractNum w:abstractNumId="3"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4"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5"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6"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7"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8"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9"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10"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1"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2"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3" w15:restartNumberingAfterBreak="0">
    <w:nsid w:val="2D2A85BB"/>
    <w:multiLevelType w:val="singleLevel"/>
    <w:tmpl w:val="2D2A85BB"/>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CF91325"/>
    <w:multiLevelType w:val="multilevel"/>
    <w:tmpl w:val="5CF91325"/>
    <w:lvl w:ilvl="0">
      <w:start w:val="1"/>
      <w:numFmt w:val="decimal"/>
      <w:lvlText w:val="%1."/>
      <w:lvlJc w:val="left"/>
      <w:pPr>
        <w:tabs>
          <w:tab w:val="left" w:pos="1140"/>
        </w:tabs>
        <w:ind w:left="1140" w:hanging="360"/>
      </w:pPr>
    </w:lvl>
    <w:lvl w:ilvl="1">
      <w:start w:val="1"/>
      <w:numFmt w:val="decimal"/>
      <w:lvlText w:val="%2."/>
      <w:lvlJc w:val="left"/>
      <w:pPr>
        <w:tabs>
          <w:tab w:val="left" w:pos="1860"/>
        </w:tabs>
        <w:ind w:left="1860" w:hanging="360"/>
      </w:pPr>
    </w:lvl>
    <w:lvl w:ilvl="2">
      <w:start w:val="1"/>
      <w:numFmt w:val="decimal"/>
      <w:lvlText w:val="%3."/>
      <w:lvlJc w:val="left"/>
      <w:pPr>
        <w:tabs>
          <w:tab w:val="left" w:pos="2580"/>
        </w:tabs>
        <w:ind w:left="2580" w:hanging="360"/>
      </w:pPr>
    </w:lvl>
    <w:lvl w:ilvl="3">
      <w:start w:val="1"/>
      <w:numFmt w:val="decimal"/>
      <w:lvlText w:val="%4."/>
      <w:lvlJc w:val="left"/>
      <w:pPr>
        <w:tabs>
          <w:tab w:val="left" w:pos="3300"/>
        </w:tabs>
        <w:ind w:left="3300" w:hanging="360"/>
      </w:pPr>
    </w:lvl>
    <w:lvl w:ilvl="4">
      <w:start w:val="1"/>
      <w:numFmt w:val="decimal"/>
      <w:lvlText w:val="%5."/>
      <w:lvlJc w:val="left"/>
      <w:pPr>
        <w:tabs>
          <w:tab w:val="left" w:pos="4020"/>
        </w:tabs>
        <w:ind w:left="4020" w:hanging="360"/>
      </w:pPr>
    </w:lvl>
    <w:lvl w:ilvl="5">
      <w:start w:val="1"/>
      <w:numFmt w:val="decimal"/>
      <w:lvlText w:val="%6."/>
      <w:lvlJc w:val="left"/>
      <w:pPr>
        <w:tabs>
          <w:tab w:val="left" w:pos="4740"/>
        </w:tabs>
        <w:ind w:left="4740" w:hanging="360"/>
      </w:pPr>
    </w:lvl>
    <w:lvl w:ilvl="6">
      <w:start w:val="1"/>
      <w:numFmt w:val="decimal"/>
      <w:lvlText w:val="%7."/>
      <w:lvlJc w:val="left"/>
      <w:pPr>
        <w:tabs>
          <w:tab w:val="left" w:pos="5460"/>
        </w:tabs>
        <w:ind w:left="5460" w:hanging="360"/>
      </w:pPr>
    </w:lvl>
    <w:lvl w:ilvl="7">
      <w:start w:val="1"/>
      <w:numFmt w:val="decimal"/>
      <w:lvlText w:val="%8."/>
      <w:lvlJc w:val="left"/>
      <w:pPr>
        <w:tabs>
          <w:tab w:val="left" w:pos="6180"/>
        </w:tabs>
        <w:ind w:left="6180" w:hanging="360"/>
      </w:pPr>
    </w:lvl>
    <w:lvl w:ilvl="8">
      <w:start w:val="1"/>
      <w:numFmt w:val="decimal"/>
      <w:lvlText w:val="%9."/>
      <w:lvlJc w:val="left"/>
      <w:pPr>
        <w:tabs>
          <w:tab w:val="left" w:pos="6900"/>
        </w:tabs>
        <w:ind w:left="6900" w:hanging="360"/>
      </w:pPr>
    </w:lvl>
  </w:abstractNum>
  <w:abstractNum w:abstractNumId="15" w15:restartNumberingAfterBreak="0">
    <w:nsid w:val="6E3408E0"/>
    <w:multiLevelType w:val="multilevel"/>
    <w:tmpl w:val="6E3408E0"/>
    <w:lvl w:ilvl="0">
      <w:start w:val="1"/>
      <w:numFmt w:val="decimal"/>
      <w:lvlText w:val="%1."/>
      <w:lvlJc w:val="left"/>
      <w:pPr>
        <w:tabs>
          <w:tab w:val="left" w:pos="1140"/>
        </w:tabs>
        <w:ind w:left="1140" w:hanging="360"/>
      </w:pPr>
    </w:lvl>
    <w:lvl w:ilvl="1">
      <w:start w:val="1"/>
      <w:numFmt w:val="decimal"/>
      <w:lvlText w:val="%2."/>
      <w:lvlJc w:val="left"/>
      <w:pPr>
        <w:tabs>
          <w:tab w:val="left" w:pos="1860"/>
        </w:tabs>
        <w:ind w:left="1860" w:hanging="360"/>
      </w:pPr>
    </w:lvl>
    <w:lvl w:ilvl="2">
      <w:start w:val="1"/>
      <w:numFmt w:val="decimal"/>
      <w:lvlText w:val="%3."/>
      <w:lvlJc w:val="left"/>
      <w:pPr>
        <w:tabs>
          <w:tab w:val="left" w:pos="2580"/>
        </w:tabs>
        <w:ind w:left="2580" w:hanging="360"/>
      </w:pPr>
    </w:lvl>
    <w:lvl w:ilvl="3">
      <w:start w:val="1"/>
      <w:numFmt w:val="decimal"/>
      <w:lvlText w:val="%4."/>
      <w:lvlJc w:val="left"/>
      <w:pPr>
        <w:tabs>
          <w:tab w:val="left" w:pos="3300"/>
        </w:tabs>
        <w:ind w:left="3300" w:hanging="360"/>
      </w:pPr>
    </w:lvl>
    <w:lvl w:ilvl="4">
      <w:start w:val="1"/>
      <w:numFmt w:val="decimal"/>
      <w:lvlText w:val="%5."/>
      <w:lvlJc w:val="left"/>
      <w:pPr>
        <w:tabs>
          <w:tab w:val="left" w:pos="4020"/>
        </w:tabs>
        <w:ind w:left="4020" w:hanging="360"/>
      </w:pPr>
    </w:lvl>
    <w:lvl w:ilvl="5">
      <w:start w:val="1"/>
      <w:numFmt w:val="decimal"/>
      <w:lvlText w:val="%6."/>
      <w:lvlJc w:val="left"/>
      <w:pPr>
        <w:tabs>
          <w:tab w:val="left" w:pos="4740"/>
        </w:tabs>
        <w:ind w:left="4740" w:hanging="360"/>
      </w:pPr>
    </w:lvl>
    <w:lvl w:ilvl="6">
      <w:start w:val="1"/>
      <w:numFmt w:val="decimal"/>
      <w:lvlText w:val="%7."/>
      <w:lvlJc w:val="left"/>
      <w:pPr>
        <w:tabs>
          <w:tab w:val="left" w:pos="5460"/>
        </w:tabs>
        <w:ind w:left="5460" w:hanging="360"/>
      </w:pPr>
    </w:lvl>
    <w:lvl w:ilvl="7">
      <w:start w:val="1"/>
      <w:numFmt w:val="decimal"/>
      <w:lvlText w:val="%8."/>
      <w:lvlJc w:val="left"/>
      <w:pPr>
        <w:tabs>
          <w:tab w:val="left" w:pos="6180"/>
        </w:tabs>
        <w:ind w:left="6180" w:hanging="360"/>
      </w:pPr>
    </w:lvl>
    <w:lvl w:ilvl="8">
      <w:start w:val="1"/>
      <w:numFmt w:val="decimal"/>
      <w:lvlText w:val="%9."/>
      <w:lvlJc w:val="left"/>
      <w:pPr>
        <w:tabs>
          <w:tab w:val="left" w:pos="6900"/>
        </w:tabs>
        <w:ind w:left="6900" w:hanging="360"/>
      </w:pPr>
    </w:lvl>
  </w:abstractNum>
  <w:num w:numId="1" w16cid:durableId="1399015141">
    <w:abstractNumId w:val="12"/>
  </w:num>
  <w:num w:numId="2" w16cid:durableId="1185901918">
    <w:abstractNumId w:val="10"/>
  </w:num>
  <w:num w:numId="3" w16cid:durableId="246967976">
    <w:abstractNumId w:val="9"/>
  </w:num>
  <w:num w:numId="4" w16cid:durableId="2014799539">
    <w:abstractNumId w:val="8"/>
  </w:num>
  <w:num w:numId="5" w16cid:durableId="225839068">
    <w:abstractNumId w:val="7"/>
  </w:num>
  <w:num w:numId="6" w16cid:durableId="2127312834">
    <w:abstractNumId w:val="11"/>
  </w:num>
  <w:num w:numId="7" w16cid:durableId="565383390">
    <w:abstractNumId w:val="6"/>
  </w:num>
  <w:num w:numId="8" w16cid:durableId="550191437">
    <w:abstractNumId w:val="5"/>
  </w:num>
  <w:num w:numId="9" w16cid:durableId="742143398">
    <w:abstractNumId w:val="4"/>
  </w:num>
  <w:num w:numId="10" w16cid:durableId="1384056399">
    <w:abstractNumId w:val="3"/>
  </w:num>
  <w:num w:numId="11" w16cid:durableId="2137285093">
    <w:abstractNumId w:val="13"/>
  </w:num>
  <w:num w:numId="12" w16cid:durableId="1465194228">
    <w:abstractNumId w:val="2"/>
  </w:num>
  <w:num w:numId="13" w16cid:durableId="1831630432">
    <w:abstractNumId w:val="1"/>
  </w:num>
  <w:num w:numId="14" w16cid:durableId="1166088877">
    <w:abstractNumId w:val="0"/>
  </w:num>
  <w:num w:numId="15" w16cid:durableId="21343290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9611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196E5F"/>
    <w:rsid w:val="00007CF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D70B3"/>
    <w:rsid w:val="004E7628"/>
    <w:rsid w:val="004F48F2"/>
    <w:rsid w:val="005149B1"/>
    <w:rsid w:val="005647F2"/>
    <w:rsid w:val="005662D1"/>
    <w:rsid w:val="00573A09"/>
    <w:rsid w:val="00575866"/>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B423B"/>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0F93CF6"/>
    <w:rsid w:val="1B8733A1"/>
    <w:rsid w:val="3BA4397C"/>
    <w:rsid w:val="460570D8"/>
    <w:rsid w:val="4BAD589E"/>
    <w:rsid w:val="4EE9203D"/>
    <w:rsid w:val="50513F6F"/>
    <w:rsid w:val="51196E5F"/>
    <w:rsid w:val="6CC3611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11FF8"/>
  <w15:docId w15:val="{0E05CD34-0AEB-4659-9217-6D80B3D5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4"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9" w:qFormat="1"/>
    <w:lsdException w:name="header" w:qFormat="1"/>
    <w:lsdException w:name="caption" w:semiHidden="1" w:unhideWhenUsed="1" w:qFormat="1"/>
    <w:lsdException w:name="table of figures" w:qFormat="1"/>
    <w:lsdException w:name="envelope address" w:qFormat="1"/>
    <w:lsdException w:name="footnote reference" w:qFormat="1"/>
    <w:lsdException w:name="line number" w:qFormat="1"/>
    <w:lsdException w:name="page number" w:qFormat="1"/>
    <w:lsdException w:name="endnote reference" w:qFormat="1"/>
    <w:lsdException w:name="table of authorities" w:qFormat="1"/>
    <w:lsdException w:name="macro" w:qFormat="1"/>
    <w:lsdException w:name="toa heading" w:qFormat="1"/>
    <w:lsdException w:name="List 2" w:qFormat="1"/>
    <w:lsdException w:name="List 4" w:qFormat="1"/>
    <w:lsdException w:name="Lis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Indent 2" w:qFormat="1"/>
    <w:lsdException w:name="Block Text" w:qFormat="1"/>
    <w:lsdException w:name="Hyperlink" w:qFormat="1"/>
    <w:lsdException w:name="Followed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Code" w:qFormat="1"/>
    <w:lsdException w:name="HTML Definition" w:qFormat="1"/>
    <w:lsdException w:name="HTML Keyboard" w:qFormat="1"/>
    <w:lsdException w:name="HTML Preformatted" w:qFormat="1"/>
    <w:lsdException w:name="HTML Sample"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qFormat="1"/>
    <w:lsdException w:name="Table Columns 3" w:semiHidden="1" w:unhideWhenUsed="1" w:qFormat="1"/>
    <w:lsdException w:name="Table Columns 4" w:semiHidden="1" w:unhideWhenUsed="1"/>
    <w:lsdException w:name="Table Columns 5" w:semiHidden="1" w:unhideWhenUsed="1" w:qFormat="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qFormat="1"/>
    <w:lsdException w:name="Table List 4" w:semiHidden="1" w:unhideWhenUsed="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lsdException w:name="Table Professional" w:semiHidden="1" w:unhideWhenUsed="1" w:qFormat="1"/>
    <w:lsdException w:name="Table Subtle 1" w:semiHidden="1" w:unhideWhenUsed="1"/>
    <w:lsdException w:name="Table Subtle 2" w:semiHidden="1" w:unhideWhenUsed="1"/>
    <w:lsdException w:name="Table Web 1" w:semiHidden="1" w:unhideWhenUsed="1"/>
    <w:lsdException w:name="Table Web 2" w:semiHidden="1" w:unhideWhenUsed="1" w:qFormat="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qFormat="1"/>
    <w:lsdException w:name="Light List" w:uiPriority="6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qFormat="1"/>
    <w:lsdException w:name="Colorful Shading" w:uiPriority="71" w:qFormat="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qFormat="1"/>
    <w:lsdException w:name="Medium Grid 2 Accent 4" w:uiPriority="68"/>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420" w:hanging="420"/>
      <w:jc w:val="both"/>
    </w:pPr>
    <w:rPr>
      <w:rFonts w:asciiTheme="minorHAnsi" w:eastAsiaTheme="minorEastAsia" w:hAnsiTheme="minorHAnsi" w:cstheme="minorBidi"/>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pPr>
  </w:style>
  <w:style w:type="paragraph" w:styleId="BodyTextFirstIndent2">
    <w:name w:val="Body Text First Indent 2"/>
    <w:basedOn w:val="BodyTextIndent"/>
    <w:pPr>
      <w:ind w:firstLineChars="200" w:firstLine="420"/>
    </w:pPr>
  </w:style>
  <w:style w:type="paragraph" w:styleId="BodyTextIndent2">
    <w:name w:val="Body Text Indent 2"/>
    <w:basedOn w:val="Normal"/>
    <w:qFormat/>
    <w:pPr>
      <w:spacing w:after="120" w:line="480" w:lineRule="auto"/>
      <w:ind w:leftChars="200"/>
    </w:pPr>
  </w:style>
  <w:style w:type="paragraph" w:styleId="BodyTextIndent3">
    <w:name w:val="Body Text Indent 3"/>
    <w:basedOn w:val="Normal"/>
    <w:pPr>
      <w:spacing w:after="120"/>
      <w:ind w:leftChars="20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pPr>
      <w:jc w:val="left"/>
    </w:pPr>
  </w:style>
  <w:style w:type="paragraph" w:styleId="CommentSubject">
    <w:name w:val="annotation subject"/>
    <w:basedOn w:val="CommentText"/>
    <w:next w:val="CommentText"/>
    <w:rPr>
      <w:b/>
      <w:bCs/>
    </w:rPr>
  </w:style>
  <w:style w:type="paragraph" w:styleId="Date">
    <w:name w:val="Date"/>
    <w:basedOn w:val="Normal"/>
    <w:next w:val="Normal"/>
    <w:qFormat/>
    <w:pPr>
      <w:ind w:leftChars="2500" w:left="100"/>
    </w:pPr>
  </w:style>
  <w:style w:type="paragraph" w:styleId="DocumentMap">
    <w:name w:val="Document Map"/>
    <w:basedOn w:val="Normal"/>
    <w:pPr>
      <w:shd w:val="clear" w:color="auto" w:fill="000080"/>
    </w:p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pPr>
      <w:snapToGrid w:val="0"/>
      <w:jc w:val="left"/>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Mangal" w:hint="eastAsia"/>
      <w:sz w:val="24"/>
      <w:szCs w:val="24"/>
      <w:lang w:val="en-US" w:eastAsia="zh-CN"/>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qFormat/>
  </w:style>
  <w:style w:type="paragraph" w:styleId="List">
    <w:name w:val="List"/>
    <w:basedOn w:val="Normal"/>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qFormat/>
    <w:pPr>
      <w:spacing w:after="120"/>
      <w:ind w:leftChars="20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left="420" w:hanging="420"/>
      <w:jc w:val="both"/>
    </w:pPr>
    <w:rPr>
      <w:rFonts w:ascii="Courier New" w:eastAsiaTheme="minorEastAsia" w:hAnsi="Courier New" w:cs="Courier New"/>
      <w:kern w:val="2"/>
      <w:sz w:val="24"/>
      <w:szCs w:val="24"/>
      <w:lang w:val="en-US" w:eastAsia="zh-CN" w:bidi="ar-SA"/>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pPr>
      <w:ind w:leftChars="1000" w:left="2100"/>
    </w:pPr>
  </w:style>
  <w:style w:type="paragraph" w:styleId="TOC7">
    <w:name w:val="toc 7"/>
    <w:basedOn w:val="Normal"/>
    <w:next w:val="Normal"/>
    <w:pPr>
      <w:ind w:leftChars="1200" w:left="2520"/>
    </w:pPr>
  </w:style>
  <w:style w:type="paragraph" w:styleId="TOC8">
    <w:name w:val="toc 8"/>
    <w:basedOn w:val="Normal"/>
    <w:next w:val="Normal"/>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2310</Words>
  <Characters>13170</Characters>
  <Application>Microsoft Office Word</Application>
  <DocSecurity>0</DocSecurity>
  <Lines>109</Lines>
  <Paragraphs>30</Paragraphs>
  <ScaleCrop>false</ScaleCrop>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Shalini Tigga</cp:lastModifiedBy>
  <cp:revision>2</cp:revision>
  <dcterms:created xsi:type="dcterms:W3CDTF">2024-04-05T18:22:00Z</dcterms:created>
  <dcterms:modified xsi:type="dcterms:W3CDTF">2025-01-23T06:20:00Z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B0766C2E30524E90A96E7FDA3F22DD90_13</vt:lpwstr>
  </property>
</Properties>
</file>